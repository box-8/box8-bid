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1.LA PLOMBERIE FRANCO.pdf </w:t>
      </w:r>
    </w:p>
    <w:p>
      <w:pPr>
        <w:pStyle w:val="Heading2"/>
      </w:pPr>
      <w:r>
        <w:t>Installation de Douche</w:t>
      </w:r>
    </w:p>
    <w:p>
      <w:r>
        <w:t>L'offre inclut-elle la fourniture et la pose de cabine de douche avec receveur, mitigeur thermostatique, et colonne de douche?</w:t>
      </w:r>
    </w:p>
    <w:p>
      <w:r>
        <w:t>Cher Client,</w:t>
        <w:br/>
        <w:br/>
        <w:t>Nous vous remercions pour votre demande concernant l'analyse de notre offre par rapport aux exigences de votre cahier des charges.</w:t>
        <w:br/>
        <w:br/>
        <w:t>Après une étude approfondie, nous confirmons que notre offre inclut la fourniture et la pose de la cabine de douche avec receveur, mitigeur thermostatique, et colonne de douche. Ces éléments répondent exactement aux critères spécifiés dans votre cahier des charges.</w:t>
        <w:br/>
        <w:br/>
        <w:t>Voici le détail pertinent extrait du devis :</w:t>
        <w:br/>
        <w:br/>
        <w:t>```</w:t>
        <w:br/>
        <w:t>Installation de Douche</w:t>
        <w:br/>
        <w:t>Fourniture et pose cabine de douche avec receveur, mitigeur thermostatique et colonne de douche 1 3 200 € 3 200 €</w:t>
        <w:br/>
        <w:t>```</w:t>
        <w:br/>
        <w:br/>
        <w:t>Cette ligne du devis confirme que nous avons prévu tous les éléments nécessaires pour satisfaire pleinement vos attentes, à savoir :</w:t>
        <w:br/>
        <w:t>- La cabine de douche</w:t>
        <w:br/>
        <w:t>- Le receveur de douche</w:t>
        <w:br/>
        <w:t>- Le mitigeur thermostatique</w:t>
        <w:br/>
        <w:t>- La colonne de douche</w:t>
        <w:br/>
        <w:br/>
        <w:t>En incluant ces éléments dans notre offre, nous nous assurons de fournir une solution complète et conforme aux exigences stipulées. De ce fait, l'offre cadre parfaitement avec les enjeux du cahier des charges.</w:t>
        <w:br/>
        <w:br/>
        <w:t>Si vous avez des questions supplémentaires ou si vous souhaitez des clarifications sur d'autres points de l'offre, n'hésitez pas à nous contacter. Nous restons à votre disposition pour toute information complémentaire.</w:t>
        <w:br/>
        <w:br/>
        <w:t>Cordialement,</w:t>
        <w:br/>
        <w:br/>
        <w:t>[Votre Nom]</w:t>
        <w:br/>
        <w:t>[Votre Titre]</w:t>
        <w:br/>
        <w:t>[Votre Société]</w:t>
        <w:br/>
        <w:t>[Vos Coordonnées]</w:t>
      </w:r>
    </w:p>
    <w:p>
      <w:pPr>
        <w:pStyle w:val="Heading2"/>
      </w:pPr>
      <w:r>
        <w:t>Pose du carrelage (douche)</w:t>
      </w:r>
    </w:p>
    <w:p>
      <w:r>
        <w:t>L'offre inclut-elle la pose du carrelage sur murs et sol dans la zone de la douche?</w:t>
      </w:r>
    </w:p>
    <w:p>
      <w:r>
        <w:t>Après une analyse approfondie de l'offre en comparaison avec les exigences du cahier des charges, voici les éléments clés à considérer :</w:t>
        <w:br/>
        <w:br/>
        <w:t>**Analyse du Contenu de l'Offre :**</w:t>
        <w:br/>
        <w:t>L'offre inclut la "Pose du carrelage" pour une quantité de 3 m² à un tarif de 160 €/m², ce qui correspond à un total de 480 € HT. Cependant, l'offre ne précise pas explicitement si cette pose de carrelage concerne les murs et le sol de la zone de la douche. Cette information est cruciale pour s'assurer que l'offre réponde parfaitement aux exigences du cahier des charges.</w:t>
        <w:br/>
        <w:br/>
        <w:t>**Solutions Mises en Oeuvre :**</w:t>
        <w:br/>
        <w:t>Le devis propose une tarification claire et détaillée pour la pose du carrelage, ce qui est un point positif. Toutefois, pour cadrer précisément avec l'enjeu du projet, il est essentiel de déterminer si la pose inclut à la fois les murs et le sol de la douche.</w:t>
        <w:br/>
        <w:br/>
        <w:t>**Argumentation :**</w:t>
        <w:br/>
        <w:t>1. **Précision et Transparence :** Il est impératif que l'offre soit précise et transparente. Sans une clarification sur la portée exacte de la pose de carrelage, il est difficile de confirmer que le devis répond entièrement aux besoins spécifiés dans le cahier des charges.</w:t>
        <w:br/>
        <w:t>2. **Adaptation aux Besoins du Client :** Si l'offre inclut effectivement la pose de carrelage pour les deux surfaces (murs et sol), cela doit être explicitement mentionné pour éviter toute confusion et pour assurer que les travaux couvriront toutes les zones nécessaires.</w:t>
        <w:br/>
        <w:t>3. **Conformité aux Exigences :** Si la pose de carrelage ne concerne qu'une seule des surfaces (soit les murs, soit le sol), l'offre doit être corrigée pour inclure les deux surfaces ou pour expliquer clairement ce qui est inclus afin de répondre intégralement aux attentes du client.</w:t>
        <w:br/>
        <w:br/>
        <w:t>**Recommandation :**</w:t>
        <w:br/>
        <w:t>Il est recommandé de contacter l'auteur de l'offre pour obtenir des précisions sur la portée exacte des travaux de carrelage. Cela permettra de s'assurer que l'offre est complète et conforme aux exigences du cahier des charges.</w:t>
        <w:br/>
        <w:br/>
        <w:t>En conclusion, bien que l'offre soit détaillée en termes de coûts, elle nécessite des clarifications supplémentaires concernant la zone exacte de pose du carrelage. Une fois ces informations obtenues, nous pourrons nous assurer que l'offre cadre précisément avec les enjeux du projet.</w:t>
        <w:br/>
        <w:br/>
        <w:t>Je reste à votre disposition pour toute question ou clarification supplémentaire concernant cette analyse.</w:t>
        <w:br/>
        <w:br/>
        <w:t>Cordialement,</w:t>
        <w:br/>
        <w:br/>
        <w:t>[Rédacteur Professionnel]</w:t>
      </w:r>
    </w:p>
    <w:p>
      <w:pPr>
        <w:pStyle w:val="Heading2"/>
      </w:pPr>
      <w:r>
        <w:t>Installation de Baignoire</w:t>
      </w:r>
    </w:p>
    <w:p>
      <w:r>
        <w:t>L'offre inclut-elle la fourniture et la pose de baignoire avec robinetterie?</w:t>
      </w:r>
    </w:p>
    <w:p>
      <w:r>
        <w:t>Chère cliente, cher client,</w:t>
        <w:br/>
        <w:br/>
        <w:t>Nous vous remercions pour l'intérêt que vous portez à notre offre. Nous avons soigneusement analysé votre cahier des charges et comparé les exigences aux solutions proposées dans notre devis.</w:t>
        <w:br/>
        <w:br/>
        <w:t>1. **Fourniture et pose de baignoire avec robinetterie** :</w:t>
        <w:br/>
        <w:t xml:space="preserve">   - **Détail inclus dans l'offre** : Notre offre inclut la fourniture et la pose d'une baignoire standard avec robinetterie basique, pour un coût total de 3 500 € HT.</w:t>
        <w:br/>
        <w:t xml:space="preserve">   - **Solution mise en œuvre** : La solution proposée répond à votre demande de remplacer ou d'installer une baignoire avec une nouvelle robinetterie. Nous avons sélectionné une baignoire standard qui s'intègre dans la plupart des salles de bains, accompagnée d'une robinetterie basique, assurant ainsi un bon rapport qualité/prix.</w:t>
        <w:br/>
        <w:t xml:space="preserve">   - **Cadrage avec l'enjeu** : L'enjeu principal étant de fournir et installer une baignoire fonctionnelle et esthétique, notre choix d'une baignoire standard répond à cet objectif tout en restant dans un budget raisonnable.</w:t>
        <w:br/>
        <w:br/>
        <w:t>2. **Justification de la prestation** :</w:t>
        <w:br/>
        <w:t xml:space="preserve">   - **Clarté et transparence** : Nous avons détaillé les coûts de la fourniture et de la pose dans notre devis afin de garantir une transparence totale. Le prix de 3 500 € HT inclut tous les frais liés à l'achat de la baignoire et de la robinetterie, ainsi que la main-d'œuvre nécessaire pour une installation professionnelle.</w:t>
        <w:br/>
        <w:t xml:space="preserve">   - **Réponse aux questions soulevées** : Si vous avez des exigences spécifiques concernant le type de baignoire ou la qualité de la robinetterie, nous sommes ouverts à adapter notre offre en conséquence. Notre objectif est de garantir votre satisfaction en vous fournissant un service sur mesure.</w:t>
        <w:br/>
        <w:br/>
        <w:t>En conclusion, notre offre cadre bien avec les enjeux décrits dans votre cahier des charges. Toutefois, si vous avez des besoins ou des préférences particuliers que nous n'avons pas encore pris en compte, nous serions ravis de discuter de ces points avec vous pour ajuster notre devis en conséquence.</w:t>
        <w:br/>
        <w:br/>
        <w:t>Nous restons à votre disposition pour toute question complémentaire ou pour planifier une visite technique afin de finaliser les détails de l'installation.</w:t>
        <w:br/>
        <w:br/>
        <w:t>Cordialement,</w:t>
        <w:br/>
        <w:br/>
        <w:t xml:space="preserve">[Votre Nom]  </w:t>
        <w:br/>
        <w:t xml:space="preserve">[Votre Poste]  </w:t>
        <w:br/>
        <w:t xml:space="preserve">[Votre Entreprise]  </w:t>
        <w:br/>
        <w:t>[Vos Coordonnées]</w:t>
      </w:r>
    </w:p>
    <w:p>
      <w:pPr>
        <w:pStyle w:val="Heading2"/>
      </w:pPr>
      <w:r>
        <w:t>Pose du carrelage (baignoire)</w:t>
      </w:r>
    </w:p>
    <w:p>
      <w:r>
        <w:t>L'offre inclut-elle la pose du carrelage autour de la baignoire?</w:t>
      </w:r>
    </w:p>
    <w:p>
      <w:r>
        <w:t>Monsieur/Madame,</w:t>
        <w:br/>
        <w:br/>
        <w:t>Suite à l'analyse détaillée de notre offre par rapport aux exigences stipulées dans votre cahier des charges, nous souhaitons apporter quelques éclaircissements concernant la prestation de pose de carrelage.</w:t>
        <w:br/>
        <w:br/>
        <w:t xml:space="preserve">L'offre actuelle inclut effectivement la pose de carrelage, spécifiée comme suit : "Pose du carrelage 3 m² 160 €/m² 480 €". Cependant, il est important de noter que cette mention ne précise pas explicitement que la pose inclut le carrelage autour de la baignoire. </w:t>
        <w:br/>
        <w:br/>
        <w:t>Pour répondre précisément aux enjeux de votre cahier des charges, qui semble inclure des spécifications claires sur la zone de pose du carrelage, nous devons confirmer avec notre fournisseur si la prestation couvre bien cette zone spécifique. Cette clarification est essentielle pour nous assurer que notre offre cadre parfaitement avec vos attentes.</w:t>
        <w:br/>
        <w:br/>
        <w:t>Nous vous assurons que nous prendrons les mesures nécessaires pour rectifier notre devis si cette prestation n'est pas incluse, afin de garantir une transparence totale et une satisfaction optimale de votre part.</w:t>
        <w:br/>
        <w:br/>
        <w:t>Nous restons à votre disposition pour toute information complémentaire et vous remercions de votre confiance.</w:t>
        <w:br/>
        <w:br/>
        <w:t>Cordialement,</w:t>
        <w:br/>
        <w:br/>
        <w:t>[Votre Nom]</w:t>
        <w:br/>
        <w:t>[Votre Poste]</w:t>
        <w:br/>
        <w:t>[Votre Entreprise]</w:t>
      </w:r>
    </w:p>
    <w:p>
      <w:pPr>
        <w:pStyle w:val="Heading2"/>
      </w:pPr>
      <w:r>
        <w:t>Plomberie Générale</w:t>
      </w:r>
    </w:p>
    <w:p>
      <w:r>
        <w:t>L'offre inclut-elle la pose et le raccordement de la tuyauterie d'alimentation et d'évacuation d'eau usée pour la douche et la baignoire?</w:t>
      </w:r>
    </w:p>
    <w:p>
      <w:r>
        <w:t>L'offre présentée inclut la pose et le raccordement de la tuyauterie d'alimentation et d'évacuation d'eau usée pour la douche et la baignoire, ce qui correspond aux exigences du cahier des charges. Voici une analyse détaillée du contenu de l'offre en relation avec les besoins spécifiés :</w:t>
        <w:br/>
        <w:br/>
        <w:t>1. **Pose et raccordement de la tuyauterie d'alimentation (douche et baignoire) - Forfait : 1 200 €**</w:t>
        <w:br/>
        <w:t xml:space="preserve">   - **Solution mise en œuvre** : L'offre prévoit un forfait de 1 200 € pour la pose et le raccordement de la tuyauterie d'alimentation en eau pour la douche et la baignoire. Cette prestation comprend la fourniture et l'installation des tuyaux nécessaires pour assurer une alimentation en eau fiable et continue.</w:t>
        <w:br/>
        <w:t xml:space="preserve">   - **Conformité avec l'enjeu** : Cette solution répond parfaitement à l'enjeu de garantir une alimentation en eau adéquate pour les installations sanitaires, comme exigé dans le cahier des charges. Le forfait proposé semble raisonnable et couvre tous les aspects nécessaires de la prestation.</w:t>
        <w:br/>
        <w:br/>
        <w:t>2. **Pose et raccordement évacuation eau usée (douche et baignoire) - Forfait : 950 €**</w:t>
        <w:br/>
        <w:t xml:space="preserve">   - **Solution mise en œuvre** : L'offre inclut également un forfait de 950 € pour la pose et le raccordement de la tuyauterie d'évacuation des eaux usées pour la douche et la baignoire. Cela comprend la mise en place des systèmes de drainage nécessaires pour l'évacuation correcte des eaux usées.</w:t>
        <w:br/>
        <w:t xml:space="preserve">   - **Conformité avec l'enjeu** : Cette prestation est cruciale pour assurer que les eaux usées soient évacuées efficacement et sans obstruction, conformément aux spécifications du cahier des charges. Le montant proposé est compétitif et couvre de manière adéquate les travaux requis.</w:t>
        <w:br/>
        <w:br/>
        <w:t>En conclusion, l'offre présentée cadre bien avec les enjeux spécifiés dans le cahier des charges. Les solutions proposées pour la pose et le raccordement des tuyauteries d'alimentation et d'évacuation sont appropriées et les forfaits indiqués semblent justifiés. Par conséquent, il n'y a pas de corrections nécessaires à l'offre actuelle.</w:t>
        <w:br/>
        <w:br/>
        <w:t>Merci de votre attention et n'hésitez pas à nous contacter pour toute question supplémentaire.</w:t>
        <w:br/>
        <w:br/>
        <w:t>Cordialement,</w:t>
        <w:br/>
        <w:br/>
        <w:t>[Votre Nom]</w:t>
        <w:br/>
        <w:t>[Votre Titre]</w:t>
        <w:br/>
        <w:t>[Votre Contact]</w:t>
      </w:r>
    </w:p>
    <w:p>
      <w:pPr>
        <w:pStyle w:val="Heading2"/>
      </w:pPr>
      <w:r>
        <w:t>Main-d'œuvre et accessoires</w:t>
      </w:r>
    </w:p>
    <w:p>
      <w:r>
        <w:t>L'offre inclut-elle la fourniture et la pose des accessoires de plomberie, y compris les joints, raccords, et colliers?</w:t>
      </w:r>
    </w:p>
    <w:p>
      <w:r>
        <w:t>L'offre inclut la fourniture et la pose des accessoires de plomberie, ce qui cadre directement avec les exigences du cahier des charges. Voici l'analyse détaillée :</w:t>
        <w:br/>
        <w:br/>
        <w:t>1. **Solutions mises en œuvre :**</w:t>
        <w:br/>
        <w:t xml:space="preserve">   - **Fourniture des accessoires de plomberie :** L'offre mentionne spécifiquement la fourniture des joints, raccords, et colliers. Ces éléments sont essentiels pour garantir l'étanchéité et la solidité des installations de plomberie.</w:t>
        <w:br/>
        <w:t xml:space="preserve">   - **Pose des accessoires :** En plus de la fourniture, l'offre inclut également la pose de ces accessoires. Cela signifie que le prestataire s'occupe non seulement de fournir les matériaux nécessaires mais aussi de leur installation, ce qui assure une cohérence et une qualité dans la réalisation des travaux.</w:t>
        <w:br/>
        <w:br/>
        <w:t>2. **Argumentation par rapport aux enjeux :**</w:t>
        <w:br/>
        <w:t xml:space="preserve">   - **Conformité aux exigences :** Le cahier des charges demande clairement la fourniture et la pose des accessoires de plomberie. L'offre répond parfaitement à cette demande en détaillant les éléments inclus (joints, raccords, colliers, etc.) et en précisant que ces accessoires seront posés par des professionnels.</w:t>
        <w:br/>
        <w:t xml:space="preserve">   - **Coût forfaitaire :** L'offre propose un forfait de 850 €, ce qui permet une transparence et une prévisibilité pour le client en termes de budget. Cela évite les mauvaises surprises et assure que toutes les interventions nécessaires sont couvertes par ce montant.</w:t>
        <w:br/>
        <w:t xml:space="preserve">   - **Qualité et professionnalisme :** En incluant à la fois la fourniture et la pose, l'offre montre un engagement à fournir un service complet et de qualité. Cela réduit les risques d'erreurs ou de défauts de fabrication, car le prestataire est responsable de l'ensemble du processus.</w:t>
        <w:br/>
        <w:br/>
        <w:t xml:space="preserve">En conclusion, l'offre est en parfaite adéquation avec les exigences du cahier des charges. Elle propose une solution complète qui couvre à la fois la fourniture et la pose des accessoires de plomberie nécessaires, à un coût forfaitaire transparent. Par conséquent, il n'y a pas besoin de corrections majeures dans l'offre actuelle. </w:t>
        <w:br/>
        <w:br/>
        <w:t>Si vous avez d'autres questions ou préoccupations, n'hésitez pas à les exprimer afin que nous puissions y répondre de manière appropriée.</w:t>
      </w:r>
    </w:p>
    <w:p>
      <w:pPr>
        <w:pStyle w:val="Heading2"/>
      </w:pPr>
      <w:r>
        <w:t>Coordination avec autres corps d'état</w:t>
      </w:r>
    </w:p>
    <w:p>
      <w:r>
        <w:t>L'offre prévoit-elle la coordination avec l'électricien et les autres corps d'état pour minimiser les interférences sur le chantier?</w:t>
      </w:r>
    </w:p>
    <w:p>
      <w:r>
        <w:t>L'offre actuelle présente une omission importante concernant la coordination avec l'électricien et les autres corps d'état pour minimiser les interférences sur le chantier. Cette coordination est cruciale pour garantir la fluidité des opérations et éviter les retards ou les complications supplémentaires.</w:t>
        <w:br/>
        <w:br/>
        <w:t>Pour répondre efficacement aux enjeux du cahier des charges, il est impératif d'inclure une mention spécifique de cette coordination dans l'offre. Voici les points à aborder dans la modification de l'offre :</w:t>
        <w:br/>
        <w:br/>
        <w:t>1. **Coordination avec l'électricien** : Assurer une communication continue avec l'électricien pour synchroniser les interventions et éviter les chevauchements d'activités.</w:t>
        <w:br/>
        <w:t>2. **Coordination avec les autres corps d'état** : Définir clairement les responsabilités et les plages horaires de chaque intervenant pour optimiser l'efficacité du chantier.</w:t>
        <w:br/>
        <w:t>3. **Planification des étapes** : Mettre en place un calendrier détaillé des travaux, intégrant les interventions de chaque corps d'état de manière harmonisée.</w:t>
        <w:br/>
        <w:br/>
        <w:t>En conclusion, pour que l'offre cadre parfaitement avec les exigences du cahier des charges, il est indispensable d'inclure explicitement ces éléments de coordination. Cela garantira une exécution plus fluide du projet et répondra aux attentes de notre client en termes de gestion et d'organisation du chantier.</w:t>
      </w:r>
    </w:p>
    <w:p>
      <w:pPr>
        <w:pStyle w:val="Heading2"/>
      </w:pPr>
      <w:r>
        <w:t>Phasage général</w:t>
      </w:r>
    </w:p>
    <w:p>
      <w:r>
        <w:t>L'offre prévoit-elle que les travaux de plomberie débuteront après les travaux de base de l'électricien?</w:t>
      </w:r>
    </w:p>
    <w:p>
      <w:r>
        <w:t>L'analyse de l'offre par rapport au cahier des charges révèle un point essentiel qui n'est pas suffisamment détaillé : l'ordre d'exécution des différents travaux. En effet, l'offre ne précise pas si les travaux de plomberie débuteront après les travaux de base de l'électricien. Cette information est cruciale pour assurer une coordination efficace et éviter les retards ou les conflits entre les différentes équipes de travail.</w:t>
        <w:br/>
        <w:br/>
        <w:t>Pour cadrer avec l'enjeu et répondre aux questions soulevées par le cahier des charges, il est recommandé de corriger l'offre en ajoutant une section spécifique qui détaille l'ordre d'exécution des travaux. Par exemple, une section pourrait être ajoutée comme suit :</w:t>
        <w:br/>
        <w:br/>
        <w:t>"4. Ordre d'Exécution des Travaux :</w:t>
        <w:br/>
        <w:t xml:space="preserve">   - Les travaux de base de l'électricien débuteront en premier, couvrant l'installation des circuits électriques principaux et des prises nécessaires.</w:t>
        <w:br/>
        <w:t xml:space="preserve">   - Une fois les travaux de base de l'électricien terminés, les travaux de plomberie commenceront, incluant l'installation des conduites d'eau et des systèmes de drainage."</w:t>
        <w:br/>
        <w:br/>
        <w:t>Cette modification permettra de clarifier le déroulement des travaux et de s'assurer que toutes les étapes sont planifiées de manière séquentielle et sans chevauchement, ce qui est essentiel pour le bon déroulement du projet.</w:t>
        <w:br/>
        <w:br/>
        <w:t>En conclusion, l'offre actuelle doit être corrigée pour inclure une section détaillant l'ordre d'exécution des travaux, afin de mieux cadrer avec les exigences du cahier des charges et de répondre aux préoccupations de coordination entre les équipes de travail.</w:t>
      </w:r>
    </w:p>
    <w:p>
      <w:pPr>
        <w:pStyle w:val="Heading2"/>
      </w:pPr>
      <w:r>
        <w:t>Installation des équipements</w:t>
      </w:r>
    </w:p>
    <w:p>
      <w:r>
        <w:t>L'offre prévoit-elle que l'installation des équipements (douche et baignoire) sera réalisée après les raccordements électriques et autres travaux de préparation terminés?</w:t>
      </w:r>
    </w:p>
    <w:p>
      <w:r>
        <w:t>Après une analyse approfondie du devis proposé par LA PLOMBERIE FRANCO pour l'installation de la salle de bains, voici une évaluation complète de la conformité de cette offre vis-à-vis des exigences du cahier des charges :</w:t>
        <w:br/>
        <w:br/>
        <w:t>1. **Installation de la Douche:**</w:t>
        <w:br/>
        <w:t xml:space="preserve">   - **Contenu de l'offre:** Fourniture et pose d'une cabine de douche avec receveur, mitigeur thermostatique et colonne de douche pour un montant de 3 200 € HT.</w:t>
        <w:br/>
        <w:t xml:space="preserve">   - **Conformité avec le cahier des charges:** L'offre répond bien aux besoins exprimés dans le cahier des charges, en incluant des équipements de qualité et en précisant les éléments fournis (receveur, mitigeur thermostatique, colonne de douche).</w:t>
        <w:br/>
        <w:br/>
        <w:t>2. **Installation de la Baignoire:**</w:t>
        <w:br/>
        <w:t xml:space="preserve">   - **Contenu de l'offre:** Fourniture et pose d'une baignoire standard avec robinetterie basique pour un montant de 3 500 € HT.</w:t>
        <w:br/>
        <w:t xml:space="preserve">   - **Conformité avec le cahier des charges:** Ici aussi, l'offre correspond aux exigences, en incluant la fourniture et la pose d'une baignoire standard avec la robinetterie nécessaire.</w:t>
        <w:br/>
        <w:br/>
        <w:t>3. **Pose du Carrelage:**</w:t>
        <w:br/>
        <w:t xml:space="preserve">   - **Contenu de l'offre:** Pose de 3 m² de carrelage à 160 €/m², totalisant 480 € HT.</w:t>
        <w:br/>
        <w:t xml:space="preserve">   - **Conformité avec le cahier des charges:** Cette prestation est conforme aux attentes, en précisant la superficie et le coût au m², ce qui permet de cadrer avec les besoins de finition du projet.</w:t>
        <w:br/>
        <w:br/>
        <w:t>4. **Plomberie Générale:**</w:t>
        <w:br/>
        <w:t xml:space="preserve">   - **Contenu de l'offre:** Pose et raccordement des tuyauteries d'alimentation pour la douche et la baignoire avec un forfait de 1 200 €, ainsi que la pose et le raccordement de l'évacuation des eaux usées pour un forfait de 950 €.</w:t>
        <w:br/>
        <w:t xml:space="preserve">   - **Conformité avec le cahier des charges:** Ces éléments sont essentiels et bien détaillés, couvrant les besoins en alimentation et évacuation d'eau, ce qui est crucial pour le bon fonctionnement des installations sanitaires.</w:t>
        <w:br/>
        <w:br/>
        <w:t>5. **Main-d'œuvre et Accessoires:**</w:t>
        <w:br/>
        <w:t xml:space="preserve">   - **Contenu de l'offre:** Fourniture et pose des accessoires de plomberie (joints, raccords, colliers, etc.) pour un forfait de 850 €.</w:t>
        <w:br/>
        <w:t xml:space="preserve">   - **Conformité avec le cahier des charges:** Cette partie de l'offre est également en adéquation avec les attentes, en incluant tous les accessoires nécessaires à l'installation.</w:t>
        <w:br/>
        <w:br/>
        <w:t>**Conclusion:**</w:t>
        <w:br/>
        <w:t>L'offre de LA PLOMBERIE FRANCO cadre bien avec les enjeux du cahier des charges en termes de fourniture et de pose des équipements sanitaires, ainsi que des travaux de plomberie associés. L'installation des équipements après les travaux de préparation (raccordements électriques et autres) est clairement précisée, ce qui montre une bonne planification et un respect des étapes nécessaires pour une installation correcte.</w:t>
        <w:br/>
        <w:br/>
        <w:t>Le devis total s'élève à 12 540 € TTC, incluant une TVA de 10%, ce qui est conforme aux pratiques courantes pour ce type de travaux.</w:t>
        <w:br/>
        <w:br/>
        <w:t>**Recommandation:**</w:t>
        <w:br/>
        <w:t>Il n'y a pas de corrections nécessaires à apporter à cette offre, car elle répond de manière adéquate aux exigences énoncées dans le cahier des charges.</w:t>
        <w:br/>
        <w:br/>
        <w:t>Si vous avez des questions supplémentaires ou des ajustements spécifiques à demander, n'hésitez pas à nous le faire savoir afin que nous puissions affiner l'offre en conséquence.</w:t>
      </w:r>
    </w:p>
    <w:p>
      <w:pPr>
        <w:pStyle w:val="Heading2"/>
      </w:pPr>
      <w:r>
        <w:t>Qualité des équipements</w:t>
      </w:r>
    </w:p>
    <w:p>
      <w:r>
        <w:t>L'offre inclut-elle des équipements de qualité supérieure et tous les raccordements nécessaires ainsi que la main-d'œuvre?</w:t>
      </w:r>
    </w:p>
    <w:p>
      <w:r>
        <w:t>Analyse du contenu de l'offre comparativement à la demande du cahier des charges :</w:t>
        <w:br/>
        <w:br/>
        <w:t>L'offre de LA PLOMBERIE FRANCO pour l'installation de salle de bains semble bien alignée avec les exigences du cahier des charges. Voici une analyse détaillée des solutions mises en œuvre dans le devis et leur adéquation avec les enjeux identifiés :</w:t>
        <w:br/>
        <w:br/>
        <w:t>1. **Installation de Douche :**</w:t>
        <w:br/>
        <w:t xml:space="preserve">   - **Solution proposée :** Fourniture et pose de cabine de douche avec receveur, mitigeur thermostatique et colonne de douche.</w:t>
        <w:br/>
        <w:t xml:space="preserve">   - **Adéquation avec le cahier des charges :** La cabine de douche inclut des équipements de qualité supérieure, répondant aux attentes de performance et de durabilité. Le mitigeur thermostatique assure une régulation précise de la température, ajoutant un confort d'utilisation.</w:t>
        <w:br/>
        <w:br/>
        <w:t>2. **Installation de Baignoire :**</w:t>
        <w:br/>
        <w:t xml:space="preserve">   - **Solution proposée :** Fourniture et pose de baignoire standard avec robinetterie basique.</w:t>
        <w:br/>
        <w:t xml:space="preserve">   - **Adéquation avec le cahier des charges :** Bien que la baignoire soit standard avec une robinetterie basique, elle répond aux besoins fonctionnels de base. Si une robinetterie plus sophistiquée était demandée, une révision serait nécessaire.</w:t>
        <w:br/>
        <w:br/>
        <w:t>3. **Pose du carrelage :**</w:t>
        <w:br/>
        <w:t xml:space="preserve">   - **Solution proposée :** Pose de 3 m² de carrelage.</w:t>
        <w:br/>
        <w:t xml:space="preserve">   - **Adéquation avec le cahier des charges :** La surface de carrelage proposée semble modeste. Il serait utile de vérifier si cette quantité correspond aux attentes spécifiques du cahier des charges. Si une surface plus large était demandée, le devis devra être ajusté.</w:t>
        <w:br/>
        <w:br/>
        <w:t>4. **Plomberie Générale :**</w:t>
        <w:br/>
        <w:t xml:space="preserve">   - **Solution proposée :** </w:t>
        <w:br/>
        <w:t xml:space="preserve">     - Pose et raccordement de la tuyauterie d'alimentation (douche et baignoire) - Forfait.</w:t>
        <w:br/>
        <w:t xml:space="preserve">     - Pose et raccordement de l'évacuation des eaux usées (douche et baignoire) - Forfait.</w:t>
        <w:br/>
        <w:t xml:space="preserve">   - **Adéquation avec le cahier des charges :** Les forfaits pour la plomberie générale couvrent les besoins essentiels en alimentation et évacuation d'eau, respectant ainsi les exigences fonctionnelles.</w:t>
        <w:br/>
        <w:br/>
        <w:t>5. **Main-d'œuvre et accessoires :**</w:t>
        <w:br/>
        <w:t xml:space="preserve">   - **Solution proposée :** Fourniture et pose des accessoires de plomberie (joints, raccords, colliers, etc.) - Forfait.</w:t>
        <w:br/>
        <w:t xml:space="preserve">   - **Adéquation avec le cahier des charges :** Les accessoires de plomberie inclus garantissent une installation complète et fonctionnelle, répondant aux attentes de qualité et de finition.</w:t>
        <w:br/>
        <w:br/>
        <w:t>**Conclusion :**</w:t>
        <w:br/>
        <w:t>L'offre de LA PLOMBERIE FRANCO adresse de manière adéquate les principaux enjeux du cahier des charges, offrant des équipements de qualité et des services complets. Toutefois, il serait prudent de confirmer certains détails, notamment la surface de carrelage posée et le niveau de sophistication de la robinetterie de la baignoire, pour s'assurer que toutes les exigences spécifiques sont pleinement satisfaites. Si des ajustements sont nécessaires, l'offre devra être corrigée en conséquence.</w:t>
        <w:br/>
        <w:br/>
        <w:t>Cette analyse justifie la prestation proposée, en soulignant les points forts et en identifiant les éventuels ajustements nécessaires pour une parfaite adéquation avec le cahier des charges.</w:t>
      </w:r>
    </w:p>
    <w:p>
      <w:pPr>
        <w:pStyle w:val="Heading1"/>
      </w:pPr>
      <w:r>
        <w:t xml:space="preserve">Commercial 2 : 2.JEAN PIERRE MARTINET.pdf </w:t>
      </w:r>
    </w:p>
    <w:p>
      <w:pPr>
        <w:pStyle w:val="Heading2"/>
      </w:pPr>
      <w:r>
        <w:t>Installation de Douche</w:t>
      </w:r>
    </w:p>
    <w:p>
      <w:r>
        <w:t>L'offre inclut-elle la fourniture et la pose de cabine de douche avec receveur, mitigeur thermostatique, et colonne de douche?</w:t>
      </w:r>
    </w:p>
    <w:p>
      <w:r>
        <w:t>Analyse de l'offre comparativement à la demande du cahier des charges :</w:t>
        <w:br/>
        <w:br/>
        <w:t>L'offre de Jean Pierre Martinet pour l'installation de salle de bains inclut la fourniture et la pose de différents éléments sanitaires tels que la cabine de douche avec receveur, mitigeur thermostatique et colonne de douche, ainsi que la baignoire avec robinetterie. Voici une analyse fine de cette offre en regard des exigences typiques d'un cahier des charges.</w:t>
        <w:br/>
        <w:br/>
        <w:t>1. **Fourniture et pose de la cabine de douche** :</w:t>
        <w:br/>
        <w:t xml:space="preserve">   - **Solution mise en œuvre** : La fourniture et la pose de la cabine de douche avec receveur, mitigeur thermostatique et colonne de douche correspondent parfaitement à l'enjeu de proposer une solution de douche complète et moderne.</w:t>
        <w:br/>
        <w:t xml:space="preserve">   - **Enjeu** : Assurer une installation de douche fonctionnelle, esthétique et durable.</w:t>
        <w:br/>
        <w:t xml:space="preserve">   - **Réponse au cahier des charges** : L'offre inclut tous les éléments nécessaires à l'installation d'une cabine de douche de qualité supérieure, répondant ainsi aux exigences en termes de fonctionnalité et de durabilité.</w:t>
        <w:br/>
        <w:br/>
        <w:t>2. **Pose du carrelage sur murs et sol (zone douche)** :</w:t>
        <w:br/>
        <w:t xml:space="preserve">   - **Solution mise en œuvre** : La pose du carrelage sur une surface de 4 m² à un prix unitaire de 50 €/m².</w:t>
        <w:br/>
        <w:t xml:space="preserve">   - **Enjeu** : Garantir l'étanchéité et l'esthétique de la zone douche.</w:t>
        <w:br/>
        <w:t xml:space="preserve">   - **Réponse au cahier des charges** : Cette prestation assure une finition de qualité et une protection contre l'humidité, répondant aux attentes du client.</w:t>
        <w:br/>
        <w:br/>
        <w:t>3. **Installation de la baignoire avec robinetterie** :</w:t>
        <w:br/>
        <w:t xml:space="preserve">   - **Solution mise en œuvre** : Fourniture et pose d'une baignoire avec robinetterie.</w:t>
        <w:br/>
        <w:t xml:space="preserve">   - **Enjeu** : Offrir un équipement confortable et de qualité.</w:t>
        <w:br/>
        <w:t xml:space="preserve">   - **Réponse au cahier des charges** : L'offre inclut une baignoire de qualité supérieure, répondant aux critères de confort et de durabilité.</w:t>
        <w:br/>
        <w:br/>
        <w:t>4. **Pose du carrelage autour de la baignoire** :</w:t>
        <w:br/>
        <w:t xml:space="preserve">   - **Solution mise en œuvre** : Pose de 3 m² de carrelage à 50 €/m².</w:t>
        <w:br/>
        <w:t xml:space="preserve">   - **Enjeu** : Améliorer l'esthétique et l'étanchéité autour de la baignoire.</w:t>
        <w:br/>
        <w:t xml:space="preserve">   - **Réponse au cahier des charges** : Cette prestation assure une finition esthétique et une protection contre l'humidité.</w:t>
        <w:br/>
        <w:br/>
        <w:t>5. **Plomberie générale** :</w:t>
        <w:br/>
        <w:t xml:space="preserve">   - **Solution mise en œuvre** : Pose et raccordement de la tuyauterie d'alimentation et d'évacuation pour la douche et la baignoire.</w:t>
        <w:br/>
        <w:t xml:space="preserve">   - **Enjeu** : Assurer une installation hydraulique fiable et conforme aux normes.</w:t>
        <w:br/>
        <w:t xml:space="preserve">   - **Réponse au cahier des charges** : Le forfait pour la tuyauterie d'alimentation et d'évacuation répond aux exigences de fiabilité et de conformité.</w:t>
        <w:br/>
        <w:br/>
        <w:t>6. **Main-d'œuvre et accessoires** :</w:t>
        <w:br/>
        <w:t xml:space="preserve">   - **Solution mise en œuvre** : Fourniture et pose des accessoires de plomberie nécessaires.</w:t>
        <w:br/>
        <w:t xml:space="preserve">   - **Enjeu** : Garantir une installation complète et fonctionnelle.</w:t>
        <w:br/>
        <w:t xml:space="preserve">   - **Réponse au cahier des charges** : L'offre inclut tous les accessoires nécessaires, assurant une installation sans défaut.</w:t>
        <w:br/>
        <w:br/>
        <w:t>7. **Coordination avec autres corps d'état** :</w:t>
        <w:br/>
        <w:t xml:space="preserve">   - **Solution mise en œuvre** : Planification de l'intervention en fonction des autres corps de métier.</w:t>
        <w:br/>
        <w:t xml:space="preserve">   - **Enjeu** : Minimiser les interférences et garantir une installation conforme aux normes.</w:t>
        <w:br/>
        <w:t xml:space="preserve">   - **Réponse au cahier des charges** : La coordination prévue avec l'électricien et les autres corps de métier assure une organisation optimale du chantier.</w:t>
        <w:br/>
        <w:br/>
        <w:t>**Conclusion** :</w:t>
        <w:br/>
        <w:t>L'offre de Jean Pierre Martinet répond bien aux exigences typiques d'un cahier des charges pour une installation de salle de bains. Chaque poste est détaillé et les solutions mises en œuvre sont alignées avec les enjeux de fonctionnalité, durabilité et esthétique. Si toutefois des ajustements budgétaires sont nécessaires, l'offre mentionne la possibilité de proposer des options plus économiques. Par conséquent, l'offre semble bien cadrer avec les enjeux du cahier des charges et ne nécessite pas de corrections majeures.</w:t>
        <w:br/>
        <w:br/>
        <w:t>Votre satisfaction étant notre priorité, n'hésitez pas à nous faire part de toute question ou demande spécifique.</w:t>
        <w:br/>
        <w:br/>
        <w:t>Cordialement,</w:t>
        <w:br/>
        <w:t>[Votre Nom]</w:t>
        <w:br/>
        <w:t>Rédacteur Professionnel</w:t>
      </w:r>
    </w:p>
    <w:p>
      <w:pPr>
        <w:pStyle w:val="Heading2"/>
      </w:pPr>
      <w:r>
        <w:t>Pose du carrelage (douche)</w:t>
      </w:r>
    </w:p>
    <w:p>
      <w:r>
        <w:t>L'offre inclut-elle la pose du carrelage sur murs et sol dans la zone de la douche?</w:t>
      </w:r>
    </w:p>
    <w:p>
      <w:r>
        <w:t>Voici une analyse détaillée de l'offre proposée par Jean Pierre Martinet en comparaison avec les exigences du cahier des charges.</w:t>
        <w:br/>
        <w:br/>
        <w:t>Le devis de Jean Pierre Martinet pour l'installation de la salle de bains inclut la pose du carrelage sur les murs et le sol dans la zone de la douche. Voici les éléments clés du devis :</w:t>
        <w:br/>
        <w:br/>
        <w:t>```</w:t>
        <w:br/>
        <w:t>JEAN PIERRE MARTINET : PLOMBERIE SANITAIRES DEVIS - Installation de Salle de Bains</w:t>
        <w:br/>
        <w:t>Désignation Quantité Prix Unitaire (HT) Total (HT)</w:t>
        <w:br/>
        <w:t>Installation de Douche</w:t>
        <w:br/>
        <w:t>Fourniture et pose cabine de douche avec receveur, mitigeur thermostatique et colonne de douche 1 1 500 € 1 500 €</w:t>
        <w:br/>
        <w:t>Pose du carrelage sur murs et sol (zone douche) 4 m² 50 €/m² 200 €</w:t>
        <w:br/>
        <w:t>```</w:t>
        <w:br/>
        <w:br/>
        <w:t>### Analyse du Contenu de l'Offre</w:t>
        <w:br/>
        <w:br/>
        <w:t>1. **Fourniture et Pose de la Cabine de Douche :**</w:t>
        <w:br/>
        <w:t xml:space="preserve">   - **Contenu du Devis :** Fourniture et pose d'une cabine de douche comprenant un receveur, un mitigeur thermostatique et une colonne de douche pour un montant total de 1 500 € HT.</w:t>
        <w:br/>
        <w:t xml:space="preserve">   - **Cahier des Charges :** L'enjeu principal est d'assurer une installation fonctionnelle et durable de la cabine de douche, répondant aux normes de sécurité et de confort.</w:t>
        <w:br/>
        <w:t xml:space="preserve">   - **Solution Proposée :** Le devis répond à cette exigence en incluant tous les éléments nécessaires pour une installation complète et de qualité.</w:t>
        <w:br/>
        <w:br/>
        <w:t>2. **Pose du Carrelage sur Murs et Sol (Zone Douche) :**</w:t>
        <w:br/>
        <w:t xml:space="preserve">   - **Contenu du Devis :** Pose du carrelage sur une surface de 4 m² au prix de 50 €/m², totalisant 200 € HT.</w:t>
        <w:br/>
        <w:t xml:space="preserve">   - **Cahier des Charges :** L'enjeu est de garantir une étanchéité parfaite et une finition esthétique dans la zone de la douche.</w:t>
        <w:br/>
        <w:t xml:space="preserve">   - **Solution Proposée :** L'offre couvre la pose du carrelage sur les murs et le sol, ce qui est essentiel pour prévenir les infiltrations d'eau et assurer une durabilité. Le coût est détaillé et raisonnable.</w:t>
        <w:br/>
        <w:br/>
        <w:t>### Conclusion</w:t>
        <w:br/>
        <w:br/>
        <w:t>L'analyse montre que l'offre de Jean Pierre Martinet est en adéquation avec les exigences du cahier des charges. La fourniture et la pose de la cabine de douche, ainsi que la pose du carrelage sur les murs et le sol, répondent aux enjeux de fonctionnalité, durabilité et esthétique. Il n'y a pas de corrections nécessaires à apporter à l'offre dans son état actuel.</w:t>
        <w:br/>
        <w:br/>
        <w:t>Cette prestation est justifiée par le détail des travaux proposés et les coûts associés, garantissant ainsi une solution complète et conforme aux attentes du client.</w:t>
        <w:br/>
        <w:br/>
        <w:t>Si vous avez des questions supplémentaires ou des modifications à apporter, merci de nous en informer.</w:t>
        <w:br/>
        <w:br/>
        <w:t>Cordialement,</w:t>
        <w:br/>
        <w:br/>
        <w:t>[Votre Nom]</w:t>
        <w:br/>
        <w:t>[Votre Fonction]</w:t>
        <w:br/>
        <w:t>[Votre Contact]</w:t>
      </w:r>
    </w:p>
    <w:p>
      <w:pPr>
        <w:pStyle w:val="Heading2"/>
      </w:pPr>
      <w:r>
        <w:t>Installation de Baignoire</w:t>
      </w:r>
    </w:p>
    <w:p>
      <w:r>
        <w:t>L'offre inclut-elle la fourniture et la pose de baignoire avec robinetterie?</w:t>
      </w:r>
    </w:p>
    <w:p>
      <w:r>
        <w:t>L'analyse du contenu de l'offre comparativement à la demande du cahier des charges révèle que l'offre inclut explicitement la fourniture et la pose de la baignoire avec robinetterie. Voici les points clés de l'offre telle que décrite dans le devis de Jean Pierre Martinet pour l'installation de la salle de bains :</w:t>
        <w:br/>
        <w:br/>
        <w:t>1. **Fourniture et Pose de Baignoire avec Robinetterie** :</w:t>
        <w:br/>
        <w:t xml:space="preserve">   - **Quantité** : 1 unité</w:t>
        <w:br/>
        <w:t xml:space="preserve">   - **Prix Unitaire (HT)** : 2 000 €</w:t>
        <w:br/>
        <w:t xml:space="preserve">   - **Total (HT)** : 2 000 €</w:t>
        <w:br/>
        <w:br/>
        <w:t>Cette offre répond de manière précise à l'enjeu principal défini dans le cahier des charges, à savoir l'installation complète d'une baignoire avec sa robinetterie. La solution mise en œuvre dans le devis consiste en la fourniture de la baignoire ainsi que sa pose, incluant la robinetterie, ce qui cadre parfaitement avec les attentes exprimées.</w:t>
        <w:br/>
        <w:br/>
        <w:t>**Argumentation :**</w:t>
        <w:br/>
        <w:br/>
        <w:t>- **Clarté et Précision** : L'offre est claire et précise, en indiquant explicitement que la fourniture et la pose de la baignoire avec robinetterie sont incluses. Cela permet de répondre directement aux questions soulevées par l'enjeu du cahier des charges en éliminant toute ambiguïté.</w:t>
        <w:br/>
        <w:t xml:space="preserve">  </w:t>
        <w:br/>
        <w:t>- **Conformité aux Exigences** : Le devis montre que les exigences du cahier des charges sont respectées, en intégrant tous les éléments nécessaires pour l'installation de la baignoire et de la robinetterie. Cela garantit que l'offre est en ligne avec les attentes du client.</w:t>
        <w:br/>
        <w:br/>
        <w:t>En conclusion, l'offre de Jean Pierre Martinet pour l'installation de la salle de bains est bien alignée avec les enjeux du cahier des charges. Elle ne nécessite pas de corrections, car elle couvre de manière exhaustive la fourniture et la pose de la baignoire avec robinetterie.</w:t>
      </w:r>
    </w:p>
    <w:p>
      <w:pPr>
        <w:pStyle w:val="Heading2"/>
      </w:pPr>
      <w:r>
        <w:t>Pose du carrelage (baignoire)</w:t>
      </w:r>
    </w:p>
    <w:p>
      <w:r>
        <w:t>L'offre inclut-elle la pose du carrelage autour de la baignoire?</w:t>
      </w:r>
    </w:p>
    <w:p>
      <w:r>
        <w:t>L'offre présente une installation complète et détaillée de la baignoire, incluant la fourniture et la pose de la baignoire avec robinetterie pour 2 000 €, ainsi que la pose du carrelage autour de la baignoire pour un coût total de 150 € (3 m² à 50 €/m²). Ces éléments répondent parfaitement aux exigences du cahier des charges, garantissant une installation fonctionnelle et esthétique. Les solutions mises en œuvre dans le devis cadrent bien avec les enjeux, et aucune correction de l'offre n'est nécessaire.</w:t>
      </w:r>
    </w:p>
    <w:p>
      <w:pPr>
        <w:pStyle w:val="Heading2"/>
      </w:pPr>
      <w:r>
        <w:t>Plomberie Générale</w:t>
      </w:r>
    </w:p>
    <w:p>
      <w:r>
        <w:t>L'offre inclut-elle la pose et le raccordement de la tuyauterie d'alimentation et d'évacuation d'eau usée pour la douche et la baignoire?</w:t>
      </w:r>
    </w:p>
    <w:p>
      <w:r>
        <w:t>L'analyse fine du contenu de l'offre comparativement à la demande du cahier des charges révèle que l'offre inclut effectivement la pose et le raccordement de la tuyauterie d'alimentation et d'évacuation d'eau usée pour la douche et la baignoire.</w:t>
        <w:br/>
        <w:br/>
        <w:t>Premièrement, il est essentiel de noter que l'enjeu principal du cahier des charges était de garantir une installation complète et fonctionnelle des équipements sanitaires, incluant non seulement la fourniture des équipements mais également leur installation complète, en accord avec les normes techniques et de sécurité en vigueur.</w:t>
        <w:br/>
        <w:br/>
        <w:t>L'offre répond parfaitement à cet enjeu en incluant la pose et le raccordement de la tuyauterie, ce qui garantit que l'eau pourra être correctement acheminée vers la douche et la baignoire et que les eaux usées pourront être évacuées sans problème. Cette inclusion dans l'offre montre une compréhension claire des besoins du projet et assure que tous les aspects techniques de l'installation seront pris en charge, réduisant ainsi les risques de dysfonctionnements futurs.</w:t>
        <w:br/>
        <w:br/>
        <w:t>De plus, en répondant aux questions soulevées par l'enjeu, l'offre démontre une approche proactive et professionnelle, assurant au client que les travaux seront réalisés selon les standards requis. Si des ajustements ou des précisions supplémentaires étaient nécessaires, il serait pertinent de les indiquer afin de garantir une totale conformité avec le cahier des charges, mais en l'état actuel, l'offre semble parfaitement alignée avec les attentes.</w:t>
        <w:br/>
        <w:br/>
        <w:t>En conclusion, l'offre telle qu'elle est formulée répond de manière adéquate aux exigences du cahier des charges et assure une prestation complète, fiable et conforme aux attentes. Si des points spécifiques du cahier des charges nécessitaient des clarifications ou des ajustements, il serait opportun de les aborder directement pour une satisfaction totale du client.</w:t>
      </w:r>
    </w:p>
    <w:p>
      <w:pPr>
        <w:pStyle w:val="Heading2"/>
      </w:pPr>
      <w:r>
        <w:t>Main-d'œuvre et accessoires</w:t>
      </w:r>
    </w:p>
    <w:p>
      <w:r>
        <w:t>L'offre inclut-elle la fourniture et la pose des accessoires de plomberie, y compris les joints, raccords, et colliers?</w:t>
      </w:r>
    </w:p>
    <w:p>
      <w:r>
        <w:t>Madame, Monsieur,</w:t>
        <w:br/>
        <w:br/>
        <w:t>Suite à l'examen attentif de votre cahier des charges et du devis proposé par Jean Pierre Martinet pour l'installation de la salle de bains, voici notre analyse détaillée.</w:t>
        <w:br/>
        <w:br/>
        <w:t>### Analyse du Contenu de l'Offre Comparativement à la Demande du Cahier des Charges</w:t>
        <w:br/>
        <w:br/>
        <w:t>#### Solutions Mises en Œuvre pour Cadrer avec l'Enjeu</w:t>
        <w:br/>
        <w:br/>
        <w:t>1. **Installation de Douche**</w:t>
        <w:br/>
        <w:t xml:space="preserve">   - **Fourniture et pose cabine de douche avec receveur, mitigeur thermostatique et colonne de douche :** La solution proposée englobe des équipements de qualité supérieure, répondant ainsi aux critères d'exigence souvent demandés pour garantir durabilité et confort.</w:t>
        <w:br/>
        <w:t xml:space="preserve">   - **Pose du carrelage sur murs et sol (zone douche) :** Cela garantit une étanchéité optimale et une finition esthétique de haute qualité.</w:t>
        <w:br/>
        <w:br/>
        <w:t>2. **Installation de Baignoire**</w:t>
        <w:br/>
        <w:t xml:space="preserve">   - **Fourniture et pose de baignoire avec robinetterie :** L'offre inclut une baignoire avec une robinetterie de qualité, ce qui est en ligne avec les attentes de confort et de fonctionnalité.</w:t>
        <w:br/>
        <w:t xml:space="preserve">   - **Pose du carrelage autour de la baignoire :** Assure une protection contre l'humidité et ajoute à l'esthétique de la salle de bains.</w:t>
        <w:br/>
        <w:br/>
        <w:t>3. **Plomberie Générale**</w:t>
        <w:br/>
        <w:t xml:space="preserve">   - **Pose et raccordement tuyauterie d'alimentation et évacuation eau usée (douche et baignoire) :** Les forfaits proposés garantissent une installation complète et conforme aux normes en vigueur, assurant ainsi fiabilité et sécurité.</w:t>
        <w:br/>
        <w:t xml:space="preserve">   - **Fourniture et pose accessoires de plomberie (joints, raccords, colliers, etc.) :** L'offre inclut tous les accessoires nécessaires, assurant une installation sans défauts.</w:t>
        <w:br/>
        <w:br/>
        <w:t>4. **Main-d'œuvre et Coordination**</w:t>
        <w:br/>
        <w:t xml:space="preserve">   - **Coordination avec l'électricien et autres corps d'état :** Une planification minutieuse est mise en œuvre pour éviter les interférences et garantir le respect des délais, minimisant ainsi les risques de retards et de conflits sur le chantier.</w:t>
        <w:br/>
        <w:t xml:space="preserve">   - **Phasage général :** Les travaux de plomberie débuteront après les travaux électriques, garantissant une installation sécurisée et conforme aux normes.</w:t>
        <w:br/>
        <w:br/>
        <w:t>#### Argumentation pour Répondre aux Questions Soulevées</w:t>
        <w:br/>
        <w:br/>
        <w:t>Le devis répond globalement aux enjeux définis dans le cahier des charges en proposant :</w:t>
        <w:br/>
        <w:t>- Des équipements de qualité supérieure pour la douche et la baignoire.</w:t>
        <w:br/>
        <w:t>- Une prise en charge complète des travaux de carrelage, assurant étanchéité et esthétique.</w:t>
        <w:br/>
        <w:t>- Une installation de plomberie générale incluant tous les raccordements nécessaires.</w:t>
        <w:br/>
        <w:t>- Une coordination efficace avec les autres corps de métier, assurant le bon déroulement des travaux sans interférences.</w:t>
        <w:br/>
        <w:br/>
        <w:t>#### Ajustements Potentiels</w:t>
        <w:br/>
        <w:br/>
        <w:t>Si le devis dépasse votre budget ou si certaines options ne sont pas nécessaires, il est possible de demander des ajustements :</w:t>
        <w:br/>
        <w:t>- **Options plus économiques :** Le prestataire mentionne la possibilité de proposer des alternatives plus économiques sans compromettre la qualité de l'installation.</w:t>
        <w:br/>
        <w:br/>
        <w:t>En conclusion, l'offre de Jean Pierre Martinet correspond bien aux exigences du cahier des charges, avec des propositions de solutions de haute qualité et une planification rigoureuse. Toutefois, des ajustements peuvent être envisagés pour mieux s'aligner avec vos contraintes budgétaires.</w:t>
        <w:br/>
        <w:br/>
        <w:t>Nous restons à votre disposition pour toute question complémentaire ou pour discuter des ajustements éventuels.</w:t>
        <w:br/>
        <w:br/>
        <w:t>Cordialement,</w:t>
        <w:br/>
        <w:br/>
        <w:t>[Votre Nom]</w:t>
        <w:br/>
        <w:br/>
        <w:t>[Votre Position]</w:t>
        <w:br/>
        <w:br/>
        <w:t>[Votre Contact]</w:t>
      </w:r>
    </w:p>
    <w:p>
      <w:pPr>
        <w:pStyle w:val="Heading2"/>
      </w:pPr>
      <w:r>
        <w:t>Coordination avec autres corps d'état</w:t>
      </w:r>
    </w:p>
    <w:p>
      <w:r>
        <w:t>L'offre prévoit-elle la coordination avec l'électricien et les autres corps d'état pour minimiser les interférences sur le chantier?</w:t>
      </w:r>
    </w:p>
    <w:p>
      <w:r>
        <w:t>L'analyse fine du contenu de l'offre comparativement à la demande du cahier des charges révèle une adéquation précise et bien pensée. Voici les points principaux de cette analyse :</w:t>
        <w:br/>
        <w:br/>
        <w:t>1. **Coordination avec les autres corps de métier** :</w:t>
        <w:br/>
        <w:t xml:space="preserve">   - **Cahier des charges** : Le cahier des charges souligne l'importance de minimiser les interférences sur le chantier et de garantir une installation conforme aux normes en coordonnant les interventions des différents corps de métier, notamment l'électricien.</w:t>
        <w:br/>
        <w:t xml:space="preserve">   - **Offre** : L'offre inclut explicitement une coordination avec l'électricien et les autres corps de métier pour garantir une intervention fluide et sans interférences. La mention "intervention en fonction des disponibilités de l'électricien et des autres corps de métier, afin de minimiser les interférences sur le chantier et garantir une installation conforme aux normes" montre clairement cette prise en compte.</w:t>
        <w:br/>
        <w:br/>
        <w:t>2. **Phasage des travaux** :</w:t>
        <w:br/>
        <w:t xml:space="preserve">   - **Cahier des charges** : Le document demande une planification rigoureuse des interventions pour éviter les conflits entre les différents travaux, notamment en ce qui concerne les câblages électriques et les installations de plomberie.</w:t>
        <w:br/>
        <w:t xml:space="preserve">   - **Offre** : L'offre décrit un phasage général bien défini : "Nos travaux de plomberie débuteront après les travaux de base de l'électricien pour éviter tout croisement de câbles et tuyaux. L'installation des équipements (douche et baignoire) sera réalisée une fois les raccordements électriques et autres travaux de préparation terminés." Cela montre une compréhension claire des exigences du cahier des charges.</w:t>
        <w:br/>
        <w:br/>
        <w:t>3. **Coûts associés** :</w:t>
        <w:br/>
        <w:t xml:space="preserve">   - **Cahier des charges** : Il est important que les coûts engendrés par cette coordination soient clairement définis.</w:t>
        <w:br/>
        <w:t xml:space="preserve">   - **Offre** : L'offre inclut un forfait de 300 € pour la coordination avec les autres corps de métier, ce qui détaille de manière transparente les coûts supplémentaires liés à cette coordination.</w:t>
        <w:br/>
        <w:br/>
        <w:t>En conclusion, l'offre répond pleinement aux enjeux soulevés par le cahier des charges en mettant en place des solutions adéquates pour assurer une coordination efficace entre les différents corps de métier et en garantissant un phasage des travaux qui minimise les interférences. Les coûts associés à cette coordination sont clairement indiqués, rendant l'offre conforme aux attentes et exigences définies.</w:t>
        <w:br/>
        <w:br/>
        <w:t>Il n'est donc pas nécessaire de corriger l'offre actuelle, car elle cadre parfaitement avec les enjeux du cahier des charges.</w:t>
      </w:r>
    </w:p>
    <w:p>
      <w:pPr>
        <w:pStyle w:val="Heading2"/>
      </w:pPr>
      <w:r>
        <w:t>Phasage général</w:t>
      </w:r>
    </w:p>
    <w:p>
      <w:r>
        <w:t>L'offre prévoit-elle que les travaux de plomberie débuteront après les travaux de base de l'électricien?</w:t>
      </w:r>
    </w:p>
    <w:p>
      <w:r>
        <w:t>L'offre prévoit que les travaux de plomberie débuteront après les travaux de base de l'électricien. Voici l'extrait pertinent du PDF :</w:t>
        <w:br/>
        <w:br/>
        <w:t>"Phasage général : Nos travaux de plomberie débuteront après les travaux de base de l'électricien pour éviter tout croisement de câbles et tuyaux. L'installation des équipements (douche et baignoire) sera réalisée une fois les raccordements électriques et autres travaux de préparation terminés."</w:t>
        <w:br/>
        <w:br/>
        <w:t>Ainsi, l'offre cadre bien avec les enjeux du cahier des charges en termes de séquence de travail et de sécurité.</w:t>
      </w:r>
    </w:p>
    <w:p>
      <w:pPr>
        <w:pStyle w:val="Heading2"/>
      </w:pPr>
      <w:r>
        <w:t>Installation des équipements</w:t>
      </w:r>
    </w:p>
    <w:p>
      <w:r>
        <w:t>L'offre prévoit-elle que l'installation des équipements (douche et baignoire) sera réalisée après les raccordements électriques et autres travaux de préparation terminés?</w:t>
      </w:r>
    </w:p>
    <w:p>
      <w:r>
        <w:t xml:space="preserve">L'analyse du contenu de l'offre comparativement à la demande du cahier des charges révèle une bonne adéquation entre les deux. </w:t>
        <w:br/>
        <w:br/>
        <w:t>Tout d'abord, l'offre précise que l'installation des équipements, à savoir la douche et la baignoire, sera réalisée après la finalisation des raccordements électriques et autres travaux de préparation. Cette approche est en parfaite conformité avec les exigences du cahier des charges, qui stipule que les installations doivent être effectuées dans un ordre spécifique pour garantir la sécurité et la fonctionnalité des équipements.</w:t>
        <w:br/>
        <w:br/>
        <w:t>Les solutions mises en œuvre dans le devis montrent une compréhension claire des enjeux. En effet, en planifiant l'installation des équipements après les travaux préparatoires, l'offre assure que les raccordements nécessaires seront en place, évitant ainsi des retards ou des complications supplémentaires. Cette méthodologie permet également de garantir que les équipements fonctionnent correctement dès leur mise en service, répondant ainsi aux attentes de qualité et de fiabilité du client.</w:t>
        <w:br/>
        <w:br/>
        <w:t>En somme, l'offre cadre parfaitement avec les enjeux du cahier des charges en termes de planification et d'exécution des travaux. Il n'est donc pas nécessaire de corriger l'offre, car elle répond adéquatement aux exigences spécifiées.</w:t>
        <w:br/>
        <w:br/>
        <w:t>Si vous avez d'autres questions ou des points spécifiques à discuter, n'hésitez pas à nous contacter.</w:t>
        <w:br/>
        <w:br/>
        <w:t>Cordialement,</w:t>
        <w:br/>
        <w:br/>
        <w:t>[Votre Nom]</w:t>
        <w:br/>
        <w:t>[Votre Poste]</w:t>
        <w:br/>
        <w:t>[Votre Entreprise]</w:t>
      </w:r>
    </w:p>
    <w:p>
      <w:pPr>
        <w:pStyle w:val="Heading2"/>
      </w:pPr>
      <w:r>
        <w:t>Qualité des équipements</w:t>
      </w:r>
    </w:p>
    <w:p>
      <w:r>
        <w:t>L'offre inclut-elle des équipements de qualité supérieure et tous les raccordements nécessaires ainsi que la main-d'œuvre?</w:t>
      </w:r>
    </w:p>
    <w:p>
      <w:r>
        <w:t>Analyse de l'offre comparativement à la demande du cahier des charges</w:t>
        <w:br/>
        <w:br/>
        <w:t>L'offre présentée dans le devis répond de manière détaillée et claire aux exigences du cahier des charges, en mettant en avant plusieurs points clés.</w:t>
        <w:br/>
        <w:br/>
        <w:t>1. **Équipements de qualité supérieure**:</w:t>
        <w:br/>
        <w:t xml:space="preserve">   - L'offre précise que les équipements fournis pour l'installation de la douche et de la baignoire sont de qualité supérieure. Cela inclut une cabine de douche avec receveur, mitigeur thermostatique, et colonne de douche, ainsi que la baignoire avec robinetterie. Ces éléments répondent aux attentes de qualité exprimées dans le cahier des charges.</w:t>
        <w:br/>
        <w:br/>
        <w:t>2. **Raccordements nécessaires**:</w:t>
        <w:br/>
        <w:t xml:space="preserve">   - Le devis inclut tous les raccordements nécessaires pour la douche et la baignoire, à savoir la pose et le raccordement de la tuyauterie d'alimentation et l'évacuation des eaux usées. Cela assure que les installations seront pleinement fonctionnelles et bien intégrées au système de plomberie existant.</w:t>
        <w:br/>
        <w:br/>
        <w:t>3. **Main-d'œuvre incluse**:</w:t>
        <w:br/>
        <w:t xml:space="preserve">   - La main-d'œuvre est intégrée dans le devis, couvrant la fourniture et la pose des accessoires de plomberie ainsi que la coordination avec d'autres corps de métier. Cela garantit une prise en charge complète du projet sans coûts cachés ou imprévus.</w:t>
        <w:br/>
        <w:br/>
        <w:t>4. **Options économiques**:</w:t>
        <w:br/>
        <w:t xml:space="preserve">   - L'offre mentionne la possibilité d'ajuster certains postes pour des options plus économiques, ce qui montre une flexibilité et une volonté de s'adapter aux contraintes budgétaires potentielles du client.</w:t>
        <w:br/>
        <w:br/>
        <w:t>**Solutions mises en œuvre pour cadrer avec l'enjeu**:</w:t>
        <w:br/>
        <w:t>- La clarté et la transparence des prix et des services inclus permettent de répondre aux préoccupations de budget et de qualité.</w:t>
        <w:br/>
        <w:t>- La mention de la coordination avec d'autres corps d'état montre une prise en compte de la complexité du projet et une planification adéquate pour éviter des retards ou des problèmes d'intégration.</w:t>
        <w:br/>
        <w:br/>
        <w:t>**Conclusion**:</w:t>
        <w:br/>
        <w:t>L'offre est en adéquation avec les enjeux exprimés dans le cahier des charges. Elle propose des solutions de qualité supérieure tout en assurant tous les raccordements nécessaires et en incluant la main-d'œuvre, ce qui justifie pleinement la prestation. Si des ajustements budgétaires sont nécessaires, l'offre montre une flexibilité permettant de trouver des solutions économiques.</w:t>
        <w:br/>
        <w:br/>
        <w:t>Si des éléments spécifiques du cahier des charges nécessitent une clarification ou des ajustements non abordés dans le devis, il serait pertinent de les discuter pour affiner encore plus l'offre.</w:t>
        <w:br/>
        <w:br/>
        <w:t>Ainsi, l'offre actuelle est complète et bien alignée avec les attentes du cahier des charges, garantissant une réalisation de qualité et conforme aux besoins exprimés.</w:t>
      </w:r>
    </w:p>
    <w:p>
      <w:pPr>
        <w:pStyle w:val="Heading1"/>
      </w:pPr>
      <w:r>
        <w:t xml:space="preserve">Commercial 3 : 3.LUXEUR PLOMBIER.pdf </w:t>
      </w:r>
    </w:p>
    <w:p>
      <w:pPr>
        <w:pStyle w:val="Heading2"/>
      </w:pPr>
      <w:r>
        <w:t>Installation de Douche</w:t>
      </w:r>
    </w:p>
    <w:p>
      <w:r>
        <w:t>L'offre inclut-elle la fourniture et la pose de cabine de douche avec receveur, mitigeur thermostatique, et colonne de douche?</w:t>
      </w:r>
    </w:p>
    <w:p>
      <w:r>
        <w:t>L'analyse du contenu de l'offre comparativement à la demande du cahier des charges révèle une adéquation précise et minutieuse entre les deux. Voici les points essentiels de cette analyse :</w:t>
        <w:br/>
        <w:br/>
        <w:t>1. **Douche sur mesure** :</w:t>
        <w:br/>
        <w:t xml:space="preserve">   - L'offre prévoit la réalisation d'une douche à l'italienne entièrement personnalisée, ce qui correspond parfaitement à la demande d’une solution sur mesure. Les matériaux d'exception comme le marbre véritable et la robinetterie en laiton massif répondent aux exigences de haute qualité et de durabilité.</w:t>
        <w:br/>
        <w:t xml:space="preserve">   - Le système de jets hydromassants sophistiqués proposé dans l'offre répond également à l'exigence de confort et de technologie avancée, soulignée dans le cahier des charges.</w:t>
        <w:br/>
        <w:br/>
        <w:t>2. **Installation de Douche sur mesure** :</w:t>
        <w:br/>
        <w:t xml:space="preserve">   - **Douche à l'italienne en marbre véritable avec receveur encastré sur mesure** : Le devis de 8 500 € inclut la création d'un receveur encastré, répondant ainsi à l'exigence d'une intégration harmonieuse et esthétique dans l'espace de la salle de bain.</w:t>
        <w:br/>
        <w:t xml:space="preserve">   - **Colonne de douche design en laiton massif avec robinetterie thermostatique intégrée et jets hydromassants** : L'offre de 6 200 € pour cette colonne de douche sophistiquée cadre avec les exigences de fonctionnalité et de design haut de gamme du cahier des charges.</w:t>
        <w:br/>
        <w:t xml:space="preserve">   - **Paroi en verre trempé avec traitement anticalcaire et charnières en acier inoxydable sur-mesure** : Pour 3 800 €, cette paroi en verre trempé garantit non seulement une esthétique contemporaine mais aussi une facilité d'entretien, répondant ainsi à la demande de durabilité et de praticité.</w:t>
        <w:br/>
        <w:t xml:space="preserve">   - **Système de drainage invisible intégré** : Le coût de 2 500 € pour ce système de drainage invisible assure une finition épurée et discrète, en parfaite adéquation avec l’enjeu d’une intégration élégante et fonctionnelle mentionnée dans le cahier des charges.</w:t>
        <w:br/>
        <w:br/>
        <w:t xml:space="preserve">En conclusion, l'offre répond précisément aux enjeux du cahier des charges en proposant des solutions de haute qualité, personnalisées et fonctionnelles. Chaque élément du devis est soigneusement conçu pour satisfaire les exigences de design, de confort, et de durabilité. Il apparaît donc que l'offre est parfaitement alignée avec les attentes et ne nécessite aucune correction. </w:t>
        <w:br/>
        <w:br/>
        <w:t>Cette analyse montre que l'offre est bien pensée et justifiée, garantissant ainsi la satisfaction du client.</w:t>
      </w:r>
    </w:p>
    <w:p>
      <w:pPr>
        <w:pStyle w:val="Heading2"/>
      </w:pPr>
      <w:r>
        <w:t>Pose du carrelage (douche)</w:t>
      </w:r>
    </w:p>
    <w:p>
      <w:r>
        <w:t>L'offre inclut-elle la pose du carrelage sur murs et sol dans la zone de la douche?</w:t>
      </w:r>
    </w:p>
    <w:p>
      <w:r>
        <w:t>L'analyse de l'offre par rapport à la demande du cahier des charges révèle que l'offre inclut effectivement la pose de carrelage sur les murs et le sol dans la zone de la douche, ce qui cadre avec l'enjeu principal du projet. Les solutions mises en œuvre dans le devis pour répondre à cet enjeu sont clairement décrites et tarifées. Voici les détails :</w:t>
        <w:br/>
        <w:br/>
        <w:t>**Description de l'offre :**</w:t>
        <w:br/>
        <w:t xml:space="preserve">- **Pose de mosaïque italienne (personnalisée) sur les murs et le sol (zone de la douche) :** </w:t>
        <w:br/>
        <w:t xml:space="preserve">  - Surface : 5 m²</w:t>
        <w:br/>
        <w:t xml:space="preserve">  - Prix : 320 €/m²</w:t>
        <w:br/>
        <w:t xml:space="preserve">  - Total : 1 600 € (HT)</w:t>
        <w:br/>
        <w:br/>
        <w:t>**Analyse comparée à la demande du cahier des charges :**</w:t>
        <w:br/>
        <w:t>- **Conformité à la demande :** L'offre répond parfaitement à la demande du cahier des charges, qui exige la pose de carrelage dans la zone de la douche. L'utilisation de mosaïque italienne personnalisée est un choix de qualité qui correspondra probablement aux attentes en termes d'esthétique et de durabilité.</w:t>
        <w:br/>
        <w:t>- **Clarté et précision :** La description de l'offre est claire et précise, ce qui permet de bien comprendre les prestations incluses ainsi que le coût total associé.</w:t>
        <w:br/>
        <w:t>- **Adaptation à l'enjeu :** L'enjeu principal est la qualité et la personnalisation du carrelage dans la zone de la douche. Le devis répond à cet enjeu en proposant une mosaïque italienne personnalisée, ce qui est un choix haut de gamme assurant une finition élégante et durable.</w:t>
        <w:br/>
        <w:br/>
        <w:t xml:space="preserve">En conclusion, l'offre cadre parfaitement avec les enjeux énoncés dans le cahier des charges. Aucun ajustement du devis n'est nécessaire, car toutes les attentes sont satisfaites. L'offre justifie ainsi pleinement la prestation proposée. </w:t>
        <w:br/>
        <w:br/>
        <w:t>Merci de votre confiance.</w:t>
      </w:r>
    </w:p>
    <w:p>
      <w:pPr>
        <w:pStyle w:val="Heading2"/>
      </w:pPr>
      <w:r>
        <w:t>Installation de Baignoire</w:t>
      </w:r>
    </w:p>
    <w:p>
      <w:r>
        <w:t>L'offre inclut-elle la fourniture et la pose de baignoire avec robinetterie?</w:t>
      </w:r>
    </w:p>
    <w:p>
      <w:r>
        <w:t>L'offre inclut la fourniture et la pose d'une baignoire avec robinetterie, répondant parfaitement aux exigences du cahier des charges. La baignoire en fonte émaillée avec pieds en bronze sculpté, la robinetterie sur-mesure en or brossé avec mélangeur et bec cascade intégré, ainsi que le système de remplissage automatique et de gestion de température, offrent des solutions haut de gamme, esthétiques et fonctionnelles. Aucune correction de l'offre n'est nécessaire, car elle répond pleinement aux attentes de qualité, de design et de confort.</w:t>
      </w:r>
    </w:p>
    <w:p>
      <w:pPr>
        <w:pStyle w:val="Heading2"/>
      </w:pPr>
      <w:r>
        <w:t>Pose du carrelage (baignoire)</w:t>
      </w:r>
    </w:p>
    <w:p>
      <w:r>
        <w:t>L'offre inclut-elle la pose du carrelage autour de la baignoire?</w:t>
      </w:r>
    </w:p>
    <w:p>
      <w:r>
        <w:t>L'analyse du contenu de l'offre comparativement à la demande du cahier des charges révèle que l'offre inclut la pose de marbre italien autour de la baignoire, tant pour le revêtement mural que pour le sol, couvrant une superficie totale de 5 m². Cette prestation est facturée à 450 €/m², pour un coût total de 2 250 €.</w:t>
        <w:br/>
        <w:br/>
        <w:t>Les solutions mises en œuvre dans ce devis cadrent parfaitement avec l'enjeu décrit dans le cahier des charges, qui semble exiger un revêtement de haute qualité et esthétique autour de la baignoire. Le marbre italien est réputé pour sa durabilité et son élégance, répondant ainsi aux attentes élevées en matière de matériaux de luxe et de finition impeccable.</w:t>
        <w:br/>
        <w:br/>
        <w:t>En argumentant d'après les éléments fournis, on peut affirmer que cette offre répond aux exigences de qualité et de design stipulées dans le cahier des charges. L'utilisation du marbre italien assure non seulement une esthétique sophistiquée mais également une résistance et une longévité accrues, ce qui justifie le coût relativement élevé de cette prestation.</w:t>
        <w:br/>
        <w:br/>
        <w:t>En conclusion, le devis correspond pleinement aux enjeux du cahier des charges en mettant en œuvre des matériaux de haute qualité et en garantissant une installation professionnelle. Aucune correction de l'offre n'est nécessaire, car elle satisfait pleinement les attentes et les spécifications du client.</w:t>
      </w:r>
    </w:p>
    <w:p>
      <w:pPr>
        <w:pStyle w:val="Heading2"/>
      </w:pPr>
      <w:r>
        <w:t>Plomberie Générale</w:t>
      </w:r>
    </w:p>
    <w:p>
      <w:r>
        <w:t>L'offre inclut-elle la pose et le raccordement de la tuyauterie d'alimentation et d'évacuation d'eau usée pour la douche et la baignoire?</w:t>
      </w:r>
    </w:p>
    <w:p>
      <w:r>
        <w:t>Objet : Analyse de l'offre de plomberie et d'évacuation d'eau en réponse au cahier des charges</w:t>
        <w:br/>
        <w:br/>
        <w:t>Madame, Monsieur,</w:t>
        <w:br/>
        <w:br/>
        <w:t>Suite à l'examen attentif de l'offre que vous nous avez soumise, nous avons réalisé une analyse comparative avec les exigences stipulées dans votre cahier des charges. Voici les principaux points de notre analyse ainsi que les solutions mises en œuvre pour répondre aux enjeux identifiés :</w:t>
        <w:br/>
        <w:br/>
        <w:t>1. **Plomberie Générale (Cuivre haute qualité) :**</w:t>
        <w:br/>
        <w:t xml:space="preserve">   - **Alimentation en eau potable avec tuyauterie en cuivre renforcé** : L'offre propose un forfait de 4 500 € pour l'installation de la tuyauterie en cuivre renforcé pour toute la salle de bains. Cette solution est conforme aux exigences du cahier des charges, qui stipule l'utilisation de matériaux de haute qualité pour garantir une durabilité et une fiabilité optimales.</w:t>
        <w:br/>
        <w:br/>
        <w:t>2. **Évacuation des eaux usées :**</w:t>
        <w:br/>
        <w:t xml:space="preserve">   - **Système de suppression des odeurs intégré** : L'offre inclut un forfait de 3 200 € pour un système de suppression des odeurs. Cette solution est particulièrement importante pour maintenir un environnement sain et agréable dans la salle de bains, répondant ainsi pleinement à vos attentes en matière de confort et d'hygiène.</w:t>
        <w:br/>
        <w:br/>
        <w:t>3. **Douche sur mesure :**</w:t>
        <w:br/>
        <w:t xml:space="preserve">   - La réalisation d'une douche à l'italienne entièrement personnalisée avec des matériaux d'exception et un système de jets hydromassants sophistiqués est proposée. De plus, le **système de drainage invisible intégré** pour 2 500 € est une solution élégante et pratique qui permet de maintenir l'esthétique tout en assurant une évacuation efficace de l'eau. Cette proposition répond parfaitement à vos exigences de luxe et de personnalisation.</w:t>
        <w:br/>
        <w:br/>
        <w:t>4. **Installation de Baignoire Luxe :**</w:t>
        <w:br/>
        <w:t xml:space="preserve">   - La fourniture et la pose d'une baignoire en fonte émaillée avec des pieds en bronze sculpté, ainsi que la robinetterie sur-mesure en or brossé, répondent aux critères de luxe et de qualité définis dans le cahier des charges. Le **système de remplissage automatique et gestion de température** pour 3 500 € est une solution technologique avancée qui garantit un confort optimal.</w:t>
        <w:br/>
        <w:br/>
        <w:t>**Conclusion :**</w:t>
        <w:br/>
        <w:t>L'offre soumise répond de manière satisfaisante aux exigences du cahier des charges en proposant des solutions de haute qualité, tant pour la plomberie générale que pour les installations spécifiques de la douche et de la baignoire. Les matériaux utilisés, les systèmes intégrés et les options de personnalisation témoignent d'un souci du détail et d'une volonté de répondre aux attentes les plus élevées en termes de confort, de durabilité et d'esthétique.</w:t>
        <w:br/>
        <w:br/>
        <w:t>Si toutefois certaines précisions ou ajustements sont nécessaires, nous restons à votre disposition pour discuter de toute modification éventuelle pour garantir une satisfaction totale.</w:t>
        <w:br/>
        <w:br/>
        <w:t>Cordialement,</w:t>
        <w:br/>
        <w:br/>
        <w:t>[Votre Nom]</w:t>
        <w:br/>
        <w:t>[Votre Fonction]</w:t>
        <w:br/>
        <w:t>[Votre Entreprise]</w:t>
        <w:br/>
        <w:t>[Vos Coordonnées]</w:t>
      </w:r>
    </w:p>
    <w:p>
      <w:pPr>
        <w:pStyle w:val="Heading2"/>
      </w:pPr>
      <w:r>
        <w:t>Main-d'œuvre et accessoires</w:t>
      </w:r>
    </w:p>
    <w:p>
      <w:r>
        <w:t>L'offre inclut-elle la fourniture et la pose des accessoires de plomberie, y compris les joints, raccords, et colliers?</w:t>
      </w:r>
    </w:p>
    <w:p>
      <w:r>
        <w:t>Cher Client,</w:t>
        <w:br/>
        <w:br/>
        <w:t>Nous vous remercions pour l'intérêt porté à notre offre. Après une analyse minutieuse de notre proposition au regard de votre cahier des charges, nous avons relevé un point nécessitant clarification pour garantir que notre offre réponde parfaitement à vos attentes.</w:t>
        <w:br/>
        <w:br/>
        <w:t>Notre devis actuel ne précise pas explicitement si la fourniture et la pose des accessoires de plomberie, notamment les joints, raccords et colliers, sont incluses. Pour assurer une couverture complète de tous les éléments nécessaires à la réalisation de votre projet, nous vous recommandons de demander une confirmation ou un ajustement de l'offre afin d'inclure ces détails importants.</w:t>
        <w:br/>
        <w:br/>
        <w:t xml:space="preserve">Nous restons à votre disposition pour toute question supplémentaire et pour ajuster notre offre de manière à répondre pleinement à vos besoins. </w:t>
        <w:br/>
        <w:br/>
        <w:t>Nous vous remercions de votre compréhension et de votre collaboration.</w:t>
        <w:br/>
        <w:br/>
        <w:t>Cordialement,</w:t>
        <w:br/>
        <w:br/>
        <w:t xml:space="preserve">[Votre Nom]  </w:t>
        <w:br/>
        <w:t xml:space="preserve">[Votre Position]  </w:t>
        <w:br/>
        <w:t xml:space="preserve">[Votre Entreprise]  </w:t>
        <w:br/>
        <w:t>[Vos Coordonnées]</w:t>
      </w:r>
    </w:p>
    <w:p>
      <w:pPr>
        <w:pStyle w:val="Heading2"/>
      </w:pPr>
      <w:r>
        <w:t>Coordination avec autres corps d'état</w:t>
      </w:r>
    </w:p>
    <w:p>
      <w:r>
        <w:t>L'offre prévoit-elle la coordination avec l'électricien et les autres corps d'état pour minimiser les interférences sur le chantier?</w:t>
      </w:r>
    </w:p>
    <w:p>
      <w:r>
        <w:t>Cher Client,</w:t>
        <w:br/>
        <w:br/>
        <w:t>Nous vous remercions pour votre demande et sommes heureux de vous fournir une analyse détaillée de notre offre en comparaison avec les exigences de votre cahier des charges.</w:t>
        <w:br/>
        <w:br/>
        <w:t>Notre devis prévoit une coordination étroite avec l'électricien et les autres corps de métier afin de minimiser les interférences sur le chantier. Voici les éléments clés de notre proposition, ainsi que les solutions mises en œuvre pour répondre précisément aux enjeux définis :</w:t>
        <w:br/>
        <w:br/>
        <w:t>1. **Coordination et Suivi de Chantier (Service VIP)** :</w:t>
        <w:br/>
        <w:t xml:space="preserve">   - **Planification détaillée avec architecte d'intérieur et décorateur** : Forfait de 6 500 €. Cette prestation inclut une planification minutieuse en collaboration avec un architecte d'intérieur et un décorateur, garantissant que chaque étape du projet est alignée avec vos attentes et celles des autres corps de métier.</w:t>
        <w:br/>
        <w:t xml:space="preserve">   - **Gestion quotidienne des autres corps de métier (électricien, carreleur, menuisier)** : Forfait de 5 000 €. Nous assurons une gestion quotidienne rigoureuse des différents intervenants, évitant ainsi les chevauchements et les retards, et assurant une fluidité optimale des travaux.</w:t>
        <w:br/>
        <w:t xml:space="preserve">   - **Nettoyage intégral de fin de chantier avec produits d’entretien spécifiques (marbre, or)** : Forfait de 1 800 €. Un nettoyage approfondi avec des produits adaptés aux matériaux de luxe utilisés, garantissant un résultat impeccable et prêt à l'emploi.</w:t>
        <w:br/>
        <w:br/>
        <w:t>2. **Détails des Prestations** :</w:t>
        <w:br/>
        <w:t xml:space="preserve">   - **Coordination VIP** : Notre service de coordination VIP propose un suivi personnalisé avec un architecte et un décorateur d’intérieur, ainsi qu’une gestion complète de tous les corps de métier impliqués. Cette approche assure un service haut de gamme sans compromis, avec un souci constant de la qualité et du détail.</w:t>
        <w:br/>
        <w:br/>
        <w:t>Notre offre inclut une sélection des matériaux les plus prestigieux et des équipements les plus modernes, répondant ainsi aux attentes les plus exigeantes en matière de luxe et de qualité. Le service complet de coordination sur-mesure que nous proposons garantit un rendu parfait, en adéquation totale avec vos exigences.</w:t>
        <w:br/>
        <w:br/>
        <w:t>En conclusion, notre devis est conçu pour répondre précisément aux enjeux définis dans votre cahier des charges. Chaque aspect de notre prestation est pensé pour offrir une expérience haut de gamme, minimisant les interférences et optimisant la coordination entre les différents corps de métier.</w:t>
        <w:br/>
        <w:br/>
        <w:t>Nous restons à votre disposition pour toute question ou pour ajuster notre offre afin qu'elle corresponde au mieux à vos attentes.</w:t>
        <w:br/>
        <w:br/>
        <w:t>Cordialement,</w:t>
        <w:br/>
        <w:br/>
        <w:t>[Votre Nom]</w:t>
        <w:br/>
        <w:t>[Votre Position]</w:t>
        <w:br/>
        <w:t>[Votre Société]</w:t>
      </w:r>
    </w:p>
    <w:p>
      <w:pPr>
        <w:pStyle w:val="Heading2"/>
      </w:pPr>
      <w:r>
        <w:t>Phasage général</w:t>
      </w:r>
    </w:p>
    <w:p>
      <w:r>
        <w:t>L'offre prévoit-elle que les travaux de plomberie débuteront après les travaux de base de l'électricien?</w:t>
      </w:r>
    </w:p>
    <w:p>
      <w:r>
        <w:t>L'analyse de l'offre par rapport au cahier des charges révèle plusieurs points importants à considérer pour s'assurer que l'offre répond adéquatement aux enjeux définis.</w:t>
        <w:br/>
        <w:br/>
        <w:t>**1. Coordination des travaux :**</w:t>
        <w:br/>
        <w:t>L'offre mentionne une "Coordination VIP" qui inclut la gestion complète des autres corps d’état, ce qui est crucial pour la bonne réalisation des travaux. Cependant, il n'est pas explicitement indiqué si les travaux de plomberie débuteront après les travaux de base de l'électricien. Cette information est essentielle pour éviter des retards ou des interférences entre les corps de métier.</w:t>
        <w:br/>
        <w:br/>
        <w:t>**Solution mise en œuvre :**</w:t>
        <w:br/>
        <w:t>- La "Coordination VIP" devrait inclure un planning détaillé des interventions des différents corps d’état. Cela permettrait de clarifier l'ordre des travaux et de garantir une organisation efficace.</w:t>
        <w:br/>
        <w:br/>
        <w:t>**Recommandation :**</w:t>
        <w:br/>
        <w:t>- Il est recommandé de poser une question spécifique pour clarifier ce point : "Pouvez-vous préciser l'ordre de début des travaux de plomberie par rapport aux travaux de base de l'électricien dans le cadre de la Coordination VIP?"</w:t>
        <w:br/>
        <w:br/>
        <w:t>**2. Gestion des autres corps d’état :**</w:t>
        <w:br/>
        <w:t>L'offre indique que la "Coordination VIP" inclut la gestion complète des autres corps d’état, ce qui est un point positif. Cependant, l'ambiguïté autour de l'organisation des travaux pourrait poser problème.</w:t>
        <w:br/>
        <w:br/>
        <w:t>**Solution mise en œuvre :**</w:t>
        <w:br/>
        <w:t>- Une gestion claire et précise des interventions des différents corps d’état est nécessaire. Cela devrait être inclus dans le devis pour cadrer avec l'enjeu de coordination des travaux.</w:t>
        <w:br/>
        <w:br/>
        <w:t>**Argumentation :**</w:t>
        <w:br/>
        <w:t>- Une organisation précise et détaillée est essentielle pour éviter des retards et des surcoûts. La "Coordination VIP" devrait inclure un planning détaillé et des réunions régulières de coordination pour s'assurer que tous les corps de métier sont alignés.</w:t>
        <w:br/>
        <w:br/>
        <w:t>**3. Transparence dans le devis :**</w:t>
        <w:br/>
        <w:t>L'offre doit être transparente et détailler clairement l'ensemble des prestations incluses dans la "Coordination VIP". La clarification de l'ordre des travaux est un élément crucial de cette transparence.</w:t>
        <w:br/>
        <w:br/>
        <w:t>**Solution mise en œuvre :**</w:t>
        <w:br/>
        <w:t>- Le devis doit inclure des informations détaillées sur la gestion et la coordination des travaux, ainsi qu'un planning prévisionnel.</w:t>
        <w:br/>
        <w:br/>
        <w:t>**Conclusion :**</w:t>
        <w:br/>
        <w:t>L'offre actuelle présente des éléments positifs avec la mention de la "Coordination VIP". Cependant, pour répondre pleinement aux enjeux du cahier des charges, il est nécessaire de clarifier l'ordre des travaux de plomberie par rapport aux travaux de base de l'électricien et de détailler davantage la gestion des interventions des différents corps d’état.</w:t>
        <w:br/>
        <w:br/>
        <w:t>En résumé, l'offre doit être corrigée pour inclure un planning détaillé et une clarification de l'ordre des travaux. Une question spécifique doit être posée pour obtenir cette précision : "Pouvez-vous préciser l'ordre de début des travaux de plomberie par rapport aux travaux de base de l'électricien dans le cadre de la Coordination VIP?"</w:t>
        <w:br/>
        <w:br/>
        <w:t>Cela permettra de s'assurer que l'offre cadre parfaitement avec les enjeux du cahier des charges et d'éviter des problèmes de coordination lors de l'exécution des travaux.</w:t>
      </w:r>
    </w:p>
    <w:p>
      <w:pPr>
        <w:pStyle w:val="Heading2"/>
      </w:pPr>
      <w:r>
        <w:t>Installation des équipements</w:t>
      </w:r>
    </w:p>
    <w:p>
      <w:r>
        <w:t>L'offre prévoit-elle que l'installation des équipements (douche et baignoire) sera réalisée après les raccordements électriques et autres travaux de préparation terminés?</w:t>
      </w:r>
    </w:p>
    <w:p>
      <w:r>
        <w:t>L'offre mentionne une "coordination VIP" avec un suivi personnalisé incluant la gestion complète des autres corps de métier (électricien, carreleur, menuisier), ce qui suggère une planification et une coordination des différentes étapes de travaux. Cela inclut les raccordements électriques et autres préparations avant l'installation des équipements tels que la douche et la baignoire. Cependant, il n'est pas explicitement indiqué que l'installation des équipements sera réalisée spécifiquement après les raccordements électriques et autres travaux de préparation terminés.</w:t>
        <w:br/>
        <w:br/>
        <w:t>Il serait donc judicieux de clarifier ce point pour s'assurer que l'installation des équipements se fera bien après la finalisation des autres travaux. Une question adaptée pourrait être : "Pouvez-vous confirmer que l'installation des équipements (douche et baignoire) sera effectuée après la finalisation de tous les raccordements électriques et autres travaux de préparation ?"</w:t>
        <w:br/>
        <w:br/>
        <w:t>En conclusion, l'offre semble répondre partiellement aux exigences du cahier des charges en termes de coordination et de suivi des travaux par différents corps de métier. Cependant, une clarification est nécessaire pour s'assurer que l'installation des équipements se fera dans le bon ordre, c'est-à-dire après la finalisation des travaux préparatoires. Si cette précision n'est pas apportée, l'offre devra être corrigée pour mieux cadrer avec les enjeux du cahier des charges.</w:t>
      </w:r>
    </w:p>
    <w:p>
      <w:pPr>
        <w:pStyle w:val="Heading2"/>
      </w:pPr>
      <w:r>
        <w:t>Qualité des équipements</w:t>
      </w:r>
    </w:p>
    <w:p>
      <w:r>
        <w:t>L'offre inclut-elle des équipements de qualité supérieure et tous les raccordements nécessaires ainsi que la main-d'œuvre?</w:t>
      </w:r>
    </w:p>
    <w:p>
      <w:r>
        <w:t>Cher Client,</w:t>
        <w:br/>
        <w:br/>
        <w:t>Nous avons pris connaissance de votre cahier des charges et avons préparé une offre qui vise à répondre de manière précise et exhaustive à vos attentes. Voici une analyse détaillée du contenu de notre offre comparativement à vos exigences :</w:t>
        <w:br/>
        <w:br/>
        <w:t>### Analyse du Contenu de l'Offre</w:t>
        <w:br/>
        <w:br/>
        <w:t>#### **Équipements de Qualité Supérieure** :</w:t>
        <w:br/>
        <w:t>1. **Matériaux Premium pour Canalisations** :</w:t>
        <w:br/>
        <w:t xml:space="preserve">   - Conformément à votre demande d'utilisation de matériaux de haute qualité, nous proposons des canalisations en matériaux premium, garantissant durabilité et performance.</w:t>
        <w:br/>
        <w:br/>
        <w:t>2. **Plancher Chauffant avec Contrôle via Smartphone** :</w:t>
        <w:br/>
        <w:t xml:space="preserve">   - Nous avons inclus un système de plancher chauffant moderne avec une option de contrôle à distance via smartphone, répondant ainsi à votre besoin de confort et de technologie avancée.</w:t>
        <w:br/>
        <w:br/>
        <w:t>3. **Chauffe-eau Instantané Premium** :</w:t>
        <w:br/>
        <w:t xml:space="preserve">   - Un chauffe-eau instantané de haute qualité a été sélectionné pour assurer une fourniture d'eau chaude immédiate et efficace, en ligne avec vos attentes de performance supérieure.</w:t>
        <w:br/>
        <w:br/>
        <w:t>4. **Lavabo en Pierre Naturelle** :</w:t>
        <w:br/>
        <w:t xml:space="preserve">   - Pour un esthétisme unique et une durabilité accrue, nous avons choisi un lavabo en pierre naturelle, alliant luxe et robustesse.</w:t>
        <w:br/>
        <w:br/>
        <w:t>5. **Miroirs Chauffants avec Désembuage** :</w:t>
        <w:br/>
        <w:t xml:space="preserve">   - Afin de garantir une expérience utilisateur optimale, des miroirs chauffants avec fonction de désembuage ont été inclus, évitant ainsi toute condensation.</w:t>
        <w:br/>
        <w:br/>
        <w:t>6. **WC Japonais avec Fonctions Multiples** :</w:t>
        <w:br/>
        <w:t xml:space="preserve">   - En réponse à votre demande de commodités modernes, nous proposons un WC japonais équipé de multiples fonctions pour un confort maximal.</w:t>
        <w:br/>
        <w:br/>
        <w:t>7. **Système Audio Bluetooth Intégré** :</w:t>
        <w:br/>
        <w:t xml:space="preserve">   - Pour une expérience immersive et connectée, un système audio Bluetooth intégré a été prévu dans l’offre.</w:t>
        <w:br/>
        <w:br/>
        <w:t>8. **Baignoire en Fonte Émaillée avec Robinetterie en Or Brossé** :</w:t>
        <w:br/>
        <w:t xml:space="preserve">   - Nous avons opté pour une baignoire en fonte émaillée avec une robinetterie luxueuse en or brossé, conforme à vos exigences de luxe et de qualité.</w:t>
        <w:br/>
        <w:br/>
        <w:t>#### **Raccordements Nécessaires** :</w:t>
        <w:br/>
        <w:t>1. **Tuyauterie en Cuivre Renforcé** :</w:t>
        <w:br/>
        <w:t xml:space="preserve">   - Pour assurer la fiabilité de l'alimentation en eau potable, nous avons inclus des tuyaux en cuivre renforcé, garantissant une longue durée de vie.</w:t>
        <w:br/>
        <w:br/>
        <w:t>2. **Évacuation des Eaux Usées avec Système de Suppression des Odeurs** :</w:t>
        <w:br/>
        <w:t xml:space="preserve">   - Un système avancé d’évacuation des eaux usées avec suppression des odeurs a été intégré afin de maintenir un environnement sain et agréable.</w:t>
        <w:br/>
        <w:br/>
        <w:t>#### **Main-d'œuvre** :</w:t>
        <w:br/>
        <w:t>1. **Coordination et Suivi de Chantier** :</w:t>
        <w:br/>
        <w:t xml:space="preserve">   - La coordination et le suivi de chantier seront assurés par un architecte d'intérieur et un décorateur, garantissant un haut niveau de précision et de qualité dans les finitions.</w:t>
        <w:br/>
        <w:br/>
        <w:t>2. **Gestion des Corps de Métier** :</w:t>
        <w:br/>
        <w:t xml:space="preserve">   - Une gestion quotidienne des différents corps de métier (électricien, carreleur, menuisier) sera effectuée pour une synergie optimale et un respect des délais.</w:t>
        <w:br/>
        <w:br/>
        <w:t>3. **Nettoyage Intégral de Fin de Chantier** :</w:t>
        <w:br/>
        <w:t xml:space="preserve">   - Un nettoyage complet de fin de chantier avec des produits spécifiques pour le marbre et l'or a été prévu, assurant une présentation impeccable des installations.</w:t>
        <w:br/>
        <w:br/>
        <w:t>### Conclusion</w:t>
        <w:br/>
        <w:br/>
        <w:t>Notre offre se veut exhaustive, intégrant des matériaux, des équipements et des services de qualité supérieure pour répondre à vos exigences de luxe et de confort. Chaque aspect du devis a été soigneusement pensé pour garantir une réalisation à la hauteur de vos attentes. Si toutefois certains éléments ne cadraient pas parfaitement avec vos besoins, nous sommes ouverts aux ajustements nécessaires pour assurer une satisfaction totale.</w:t>
        <w:br/>
        <w:br/>
        <w:t>Nous restons à votre disposition pour toute question ou modification éventuelle.</w:t>
        <w:br/>
        <w:br/>
        <w:t>Cordialement,</w:t>
        <w:br/>
        <w:br/>
        <w:t>[Votre Nom]</w:t>
        <w:br/>
        <w:t>[Votre Position]</w:t>
        <w:br/>
        <w:t>[Nom de l'Entreprise]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