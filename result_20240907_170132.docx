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d'analyse d'offres</w:t>
      </w:r>
    </w:p>
    <w:p>
      <w:pPr>
        <w:pStyle w:val="Heading1"/>
      </w:pPr>
      <w:r>
        <w:t>Commercial 1</w:t>
      </w:r>
    </w:p>
    <w:p>
      <w:pPr>
        <w:pStyle w:val="Heading2"/>
      </w:pPr>
      <w:r>
        <w:t>enjeuquestion</w:t>
      </w:r>
    </w:p>
    <w:p>
      <w:pPr>
        <w:pStyle w:val="Heading1"/>
      </w:pPr>
      <w:r>
        <w:t>Chère Madame, Cher Monsieur,</w:t>
        <w:br/>
        <w:br/>
        <w:t>Suite à l'analyse de l'offre reçue, il apparaît que certains éléments essentiels en lien avec le cahier des charges n'ont pas été suffisamment détaillés. En particulier, l'offre ne mentionne pas explicitement comment le soumissionnaire prévoit de planifier l'intervention pour minimiser les interférences sur le chantier et garantir une installation conforme aux normes. Ce point est crucial, surtout en ce qui concerne la coordination avec l'électricien et autres corps de métier.</w:t>
        <w:br/>
        <w:br/>
        <w:t>Je vous recommande donc de demander des précisions supplémentaires au soumissionnaire sur les aspects suivants :</w:t>
        <w:br/>
        <w:t>1. **Planification de l'intervention** : Quels sont les dispositifs prévus pour minimiser les interférences sur le chantier ?</w:t>
        <w:br/>
        <w:t>2. **Conformité aux normes** : Quelles mesures seront mises en place pour assurer que l'installation soit conforme aux normes en vigueur ?</w:t>
        <w:br/>
        <w:t>3. **Coordination avec les autres corps de métier** : Comment le soumissionnaire envisage-t-il de coordonner ses interventions avec l'électricien et les autres corps d'état présents sur le chantier ?</w:t>
        <w:br/>
        <w:br/>
        <w:t>Ces informations sont essentielles pour s'assurer que l'offre cadre bien avec les enjeux du cahier des charges et garantir le bon déroulement du projet.</w:t>
        <w:br/>
        <w:br/>
        <w:t>Je reste à votre disposition pour toute question supplémentaire.</w:t>
        <w:br/>
        <w:br/>
        <w:t>Bien cordialement,</w:t>
        <w:br/>
        <w:br/>
        <w:t xml:space="preserve">[Votre Nom]  </w:t>
        <w:br/>
        <w:t xml:space="preserve">[Votre Position]  </w:t>
        <w:br/>
        <w:t xml:space="preserve">[Votre Entreprise]  </w:t>
        <w:br/>
        <w:t>[Vos Coordonnées]</w:t>
      </w:r>
    </w:p>
    <w:p>
      <w:pPr>
        <w:pStyle w:val="Heading2"/>
      </w:pPr>
      <w:r>
        <w:t>enjeuquestion</w:t>
      </w:r>
    </w:p>
    <w:p>
      <w:pPr>
        <w:pStyle w:val="Heading1"/>
      </w:pPr>
      <w:r>
        <w:t>L'analyse fine du contenu de l'offre comparativement à la demande du cahier des charges révèle une omission cruciale concernant la coordination des travaux de plomberie et d'électricité. Le PDF ne précise pas que les travaux de plomberie débuteront après les travaux de base de l'électricien, ce qui est essentiel pour éviter tout croisement de câbles et tuyaux, une problématique soulevée par le cahier des charges.</w:t>
        <w:br/>
        <w:br/>
        <w:t>Pour cadrer avec cet enjeu, il est impératif de poser la question suivante au soumissionnaire : "Pouvez-vous confirmer que les travaux de plomberie ne commenceront qu'après l'achèvement des travaux de base de l'électricien afin d'éviter tout croisement de câbles et tuyaux ?"</w:t>
        <w:br/>
        <w:br/>
        <w:t>En fonction de la réponse, le devis devra être ajusté pour garantir que cette coordination est bien prise en compte. Si le soumissionnaire ne peut pas confirmer cette séquence de travail, l'offre devra être corrigée pour inclure cette étape essentielle de la planification des travaux.</w:t>
        <w:br/>
        <w:br/>
        <w:t>En conclusion, bien que l'offre réponde partiellement aux exigences du cahier des charges, une clarification et potentiellement une correction sont nécessaires pour assurer la bonne coordination des travaux et éviter des problèmes techniques futurs.</w:t>
      </w:r>
    </w:p>
    <w:p>
      <w:pPr>
        <w:pStyle w:val="Heading2"/>
      </w:pPr>
      <w:r>
        <w:t>enjeuquestion</w:t>
      </w:r>
    </w:p>
    <w:p>
      <w:pPr>
        <w:pStyle w:val="Heading1"/>
      </w:pPr>
      <w:r>
        <w:t>Monsieur/Madame,</w:t>
        <w:br/>
        <w:br/>
        <w:t>Nous tenons à vous remercier pour l'intérêt que vous portez à notre offre pour la rénovation de votre salle de bains. Après une analyse détaillée de votre cahier des charges et des solutions proposées dans notre devis, nous souhaitons vous fournir une réponse claire et justifiée quant à notre prestation.</w:t>
        <w:br/>
        <w:br/>
        <w:t>**Analyse de l'offre comparativement à la demande du cahier des charges:**</w:t>
        <w:br/>
        <w:br/>
        <w:t xml:space="preserve">1. **Fourniture et pose d'une cabine de douche avec receveur, mitigeur thermostatique et colonne de douche**: </w:t>
        <w:br/>
        <w:t xml:space="preserve">   - **Solution mise en œuvre**: Nous proposons une cabine de douche complète avec un receveur de haute qualité, un mitigeur thermostatique pour un contrôle précis de la température de l'eau et une colonne de douche moderne.</w:t>
        <w:br/>
        <w:t xml:space="preserve">   - **Justification**: Ces éléments répondent parfaitement à la demande d'une installation de douche fonctionnelle et sécurisée, apportant à la fois confort et modernité à votre salle de bains.</w:t>
        <w:br/>
        <w:br/>
        <w:t>2. **Fourniture et pose d'une baignoire standard avec robinetterie basique**:</w:t>
        <w:br/>
        <w:t xml:space="preserve">   - **Solution mise en œuvre**: La baignoire standard proposée est équipée d'une robinetterie basique mais fonctionnelle, assurant ainsi une utilisation confortable.</w:t>
        <w:br/>
        <w:t xml:space="preserve">   - **Justification**: Cette solution respecte votre demande d'une baignoire simple mais efficace, tout en maintenant les coûts dans des limites raisonnables.</w:t>
        <w:br/>
        <w:br/>
        <w:t>3. **Pose et raccordement de la tuyauterie d'alimentation et d'évacuation pour la douche et la baignoire**:</w:t>
        <w:br/>
        <w:t xml:space="preserve">   - **Solution mise en œuvre**: Le devis inclut un forfait pour la pose et le raccordement de la tuyauterie d'alimentation et d'évacuation, garantissant une installation conforme aux normes en vigueur.</w:t>
        <w:br/>
        <w:t xml:space="preserve">   - **Justification**: Cette prestation est essentielle pour assurer le bon fonctionnement de votre nouvelle installation sanitaire, répondant ainsi à une exigence cruciale de votre cahier des charges.</w:t>
        <w:br/>
        <w:br/>
        <w:t>4. **Fourniture et pose des accessoires de plomberie nécessaires (joints, raccords, colliers, etc.)**:</w:t>
        <w:br/>
        <w:t xml:space="preserve">   - **Solution mise en œuvre**: Tous les accessoires de plomberie nécessaires sont inclus dans un forfait, assurant une installation complète et sans souci.</w:t>
        <w:br/>
        <w:t xml:space="preserve">   - **Justification**: Cette inclusion garantit que tous les composants nécessaires sont fournis et installés, évitant ainsi des coûts supplémentaires imprévus.</w:t>
        <w:br/>
        <w:br/>
        <w:t>5. **Main-d'œuvre pour toutes les installations mentionnées**:</w:t>
        <w:br/>
        <w:t xml:space="preserve">   - **Solution mise en œuvre**: La main-d'œuvre pour l'installation de tous les éléments est incluse dans le devis, assurant une réalisation professionnelle et sans tracas.</w:t>
        <w:br/>
        <w:t xml:space="preserve">   - **Justification**: La qualité de la main-d'œuvre est cruciale pour la durabilité et le bon fonctionnement de votre salle de bains, répondant à votre exigence d'une installation fiable et de haute qualité.</w:t>
        <w:br/>
        <w:br/>
        <w:t>**Argumentation et réponse aux questions soulevées par l'enjeu:**</w:t>
        <w:br/>
        <w:br/>
        <w:t xml:space="preserve">Les solutions que nous proposons cadrent parfaitement avec les enjeux de votre cahier des charges. Chaque élément de notre devis est pensé pour offrir une solution complète et de qualité, répondant à vos besoins en termes de fonctionnalité, de confort et de sécurité. </w:t>
        <w:br/>
        <w:br/>
        <w:t>**Corrections nécessaires:**</w:t>
        <w:br/>
        <w:br/>
        <w:t>Après une analyse minutieuse, nous constatons que notre offre est en adéquation avec les attentes de votre cahier des charges. Cependant, si vous avez des demandes supplémentaires ou des ajustements à apporter, nous restons à votre disposition pour en discuter et adapter notre devis en conséquence.</w:t>
        <w:br/>
        <w:br/>
        <w:t>Nous espérons que cette analyse vous apportera une compréhension claire de notre proposition et nous sommes à votre disposition pour toute question supplémentaire.</w:t>
        <w:br/>
        <w:br/>
        <w:t>Cordialement,</w:t>
        <w:br/>
        <w:br/>
        <w:t>La Plomberie Franco</w:t>
      </w:r>
    </w:p>
    <w:p>
      <w:pPr>
        <w:pStyle w:val="Heading2"/>
      </w:pPr>
      <w:r>
        <w:t>enjeuquestion</w:t>
      </w:r>
    </w:p>
    <w:p>
      <w:pPr>
        <w:pStyle w:val="Heading1"/>
      </w:pPr>
      <w:r>
        <w:t>Analyse de l'offre de LA PLOMBERIE FRANCO comparativement au cahier des charges :</w:t>
        <w:br/>
        <w:br/>
        <w:t>En examinant le devis fourni par LA PLOMBERIE FRANCO pour l'installation d'une salle de bains, nous pouvons analyser les différents éléments et vérifier leur adéquation avec les attentes du cahier des charges.</w:t>
        <w:br/>
        <w:br/>
        <w:t>1. **Installation de Douche** :</w:t>
        <w:br/>
        <w:t xml:space="preserve">   - **Solution mise en œuvre** : La fourniture et la pose d'une cabine de douche avec receveur, mitigeur thermostatique et colonne de douche sont incluses.</w:t>
        <w:br/>
        <w:t xml:space="preserve">   - **Cohérence avec les attentes** : Cette solution répond à l'enjeu d'une installation moderne et fonctionnelle, garantissant une température contrôlée grâce au mitigeur thermostatique.</w:t>
        <w:br/>
        <w:br/>
        <w:t>2. **Installation de Baignoire** :</w:t>
        <w:br/>
        <w:t xml:space="preserve">   - **Solution mise en œuvre** : Fourniture et pose d'une baignoire standard avec robinetterie basique.</w:t>
        <w:br/>
        <w:t xml:space="preserve">   - **Cohérence avec les attentes** : Cette offre correspond à une demande standard pour une baignoire simple. Toutefois, si le cahier des charges mentionnait des spécifications particulières pour la baignoire ou la robinetterie, il serait nécessaire de le préciser pour s'assurer de la conformité.</w:t>
        <w:br/>
        <w:br/>
        <w:t>3. **Pose du carrelage** :</w:t>
        <w:br/>
        <w:t xml:space="preserve">   - **Solution mise en œuvre** : Pose de 3 m² de carrelage à 160 €/m².</w:t>
        <w:br/>
        <w:t xml:space="preserve">   - **Cohérence avec les attentes** : Cette prestation semble correspondre à une petite surface carrelée, idéale pour une salle de bains. Il serait utile de vérifier si cette superficie est adéquate par rapport aux dimensions spécifiées dans le cahier des charges.</w:t>
        <w:br/>
        <w:br/>
        <w:t>4. **Plomberie Générale** :</w:t>
        <w:br/>
        <w:t xml:space="preserve">   - **Solution mise en œuvre** : </w:t>
        <w:br/>
        <w:t xml:space="preserve">     - Pose et raccordement de la tuyauterie d'alimentation pour la douche et la baignoire à un tarif forfaitaire de 1 200 €.</w:t>
        <w:br/>
        <w:t xml:space="preserve">     - Pose et raccordement de l'évacuation des eaux usées pour la douche et la baignoire à un tarif forfaitaire de 950 €.</w:t>
        <w:br/>
        <w:t xml:space="preserve">   - **Cohérence avec les attentes** : Ces forfaits couvrent les besoins essentiels en termes de raccordement de plomberie. Il est crucial de vérifier que les spécificités techniques des installations sont respectées.</w:t>
        <w:br/>
        <w:br/>
        <w:t>5. **Main-d'œuvre et accessoires** :</w:t>
        <w:br/>
        <w:t xml:space="preserve">   - **Solution mise en œuvre** : Fourniture et pose des accessoires de plomberie tels que joints, raccords, colliers, etc., à un forfait de 850 €.</w:t>
        <w:br/>
        <w:t xml:space="preserve">   - **Cohérence avec les attentes** : Cette prestation complète l'installation en garantissant que tous les éléments nécessaires sont inclus et correctement installés.</w:t>
        <w:br/>
        <w:br/>
        <w:t>**Conclusion** :</w:t>
        <w:br/>
        <w:t>Le devis de LA PLOMBERIE FRANCO semble globalement conforme aux attentes générales d'installation d'une salle de bains. Néanmoins, il est recommandé de vérifier les détails spécifiques du cahier des charges pour s'assurer que toutes les exigences sont pleinement satisfaites. Si certaines spécifications particulières ne sont pas mentionnées dans le devis, il serait nécessaire de le corriger pour mieux répondre aux enjeux du projet.</w:t>
        <w:br/>
        <w:br/>
        <w:t>Nous restons à votre disposition pour toute question ou ajustement nécessaire afin de garantir une prestation parfaitement alignée avec vos attentes.</w:t>
        <w:br/>
        <w:br/>
        <w:t>Cordialement,</w:t>
        <w:br/>
        <w:t>[Votre Nom]</w:t>
        <w:br/>
        <w:t>Rédacteur Professionnel</w:t>
      </w:r>
    </w:p>
    <w:p>
      <w:pPr>
        <w:pStyle w:val="Heading2"/>
      </w:pPr>
      <w:r>
        <w:t>enjeuquestion</w:t>
      </w:r>
    </w:p>
    <w:p>
      <w:pPr>
        <w:pStyle w:val="Heading1"/>
      </w:pPr>
      <w:r>
        <w:t>Cher Client,</w:t>
        <w:br/>
        <w:br/>
        <w:t>Nous vous remercions de l’intérêt que vous portez à notre offre. Après une analyse détaillée de votre cahier des charges et de notre offre, nous souhaitons apporter quelques clarifications importantes pour s'assurer que notre proposition cadre parfaitement avec vos attentes.</w:t>
        <w:br/>
        <w:br/>
        <w:t>Votre cahier des charges stipule clairement l'importance de réaliser les raccordements électriques et autres travaux de préparation avant l'installation des équipements tels que la douche et la baignoire. Nous comprenons que cette séquence est cruciale pour garantir la sécurité, l'efficacité et la durabilité des installations.</w:t>
        <w:br/>
        <w:br/>
        <w:t>Cependant, nous avons constaté que notre offre actuelle ne précise pas explicitement cet aspect. Pour remédier à cela et répondre pleinement à vos attentes, nous proposons d'ajuster notre devis pour inclure une séquence détaillée des travaux. Cette séquence indiquera clairement que les raccordements électriques et autres préparations seront effectués en amont de l'installation des équipements sanitaires.</w:t>
        <w:br/>
        <w:br/>
        <w:t>En ajustant notre offre de cette manière, nous visons à garantir que toutes les étapes nécessaires sont exécutées dans le bon ordre, assurant ainsi la qualité et la conformité aux standards requis.</w:t>
        <w:br/>
        <w:br/>
        <w:t>Nous espérons que cette clarification répondra à vos préoccupations et que notre engagement à fournir une prestation de haute qualité vous convaincra de la valeur de notre proposition.</w:t>
        <w:br/>
        <w:br/>
        <w:t>Restant à votre disposition pour toute question supplémentaire,</w:t>
        <w:br/>
        <w:br/>
        <w:t>Cordialement,</w:t>
        <w:br/>
        <w:br/>
        <w:t>[Votre Nom]</w:t>
        <w:br/>
        <w:t>[Votre Titre]</w:t>
        <w:br/>
        <w:t>[Nom de l'Entreprise]</w:t>
        <w:br/>
        <w:t>[Contact de l'Entreprise]</w:t>
      </w:r>
    </w:p>
    <w:p>
      <w:pPr>
        <w:pStyle w:val="Heading1"/>
      </w:pPr>
      <w:r>
        <w:t>Commercial 2</w:t>
      </w:r>
    </w:p>
    <w:p>
      <w:pPr>
        <w:pStyle w:val="Heading2"/>
      </w:pPr>
      <w:r>
        <w:t>enjeuquestion</w:t>
      </w:r>
    </w:p>
    <w:p>
      <w:pPr>
        <w:pStyle w:val="Heading1"/>
      </w:pPr>
      <w:r>
        <w:t>Analyse du contenu de l'offre comparativement à la demande du cahier des charges :</w:t>
        <w:br/>
        <w:br/>
        <w:t>1. **Coordination avec l'électricien et autres corps d'état :**</w:t>
        <w:br/>
        <w:t xml:space="preserve">   - **Solution mise en œuvre** : L'offre prévoit une planification minutieuse de l'intervention en fonction des disponibilités de l'électricien et des autres corps de métier. Cette coordination permet de minimiser les interférences sur le chantier et de garantir une installation conforme aux normes.</w:t>
        <w:br/>
        <w:t xml:space="preserve">   - **Justification de la prestation** : La coordination est essentielle pour éviter des retards et des conflits entre les différents corps de métier. En planifiant les interventions, nous assurons la fluidité des travaux et la conformité des installations aux normes en vigueur.</w:t>
        <w:br/>
        <w:br/>
        <w:t>2. **Phasage général :**</w:t>
        <w:br/>
        <w:t xml:space="preserve">   - **Solution mise en œuvre** : Les travaux de plomberie sont programmés pour débuter après les travaux de base de l'électricien. De plus, l'installation des équipements tels que la douche et la baignoire sera réalisée une fois les raccordements électriques et autres travaux de préparation terminés.</w:t>
        <w:br/>
        <w:t xml:space="preserve">   - **Justification de la prestation** : Ce phasage évite le croisement de câbles et de tuyaux, ce qui pourrait entraîner des complications techniques et des risques de non-conformité. En respectant cet ordre d'intervention, nous assurons une installation propre et professionnelle.</w:t>
        <w:br/>
        <w:br/>
        <w:t>3. **Commentaire sur le prix :**</w:t>
        <w:br/>
        <w:t xml:space="preserve">   - **Solution mise en œuvre** : Le devis inclut des équipements de qualité supérieure et tous les raccordements nécessaires ainsi que la main-d'œuvre. Il est mentionné que des options plus économiques peuvent être envisagées si le client le souhaite.</w:t>
        <w:br/>
        <w:t xml:space="preserve">   - **Justification de la prestation** : Proposer des équipements de qualité supérieure garantit la durabilité et la fiabilité de l'installation. Cependant, en offrant des alternatives plus économiques, nous répondons aux besoins financiers variés des clients tout en maintenant une qualité acceptable.</w:t>
        <w:br/>
        <w:br/>
        <w:t>**Conclusion :**</w:t>
        <w:br/>
        <w:t>L'offre cadre bien avec les enjeux du cahier des charges en termes de coordination, de phasage des travaux et de flexibilité des coûts. Les solutions mises en œuvre sont adaptées pour garantir une installation conforme, efficace et de qualité. Si des ajustements sont nécessaires pour répondre à des contraintes budgétaires, des options plus économiques peuvent être discutées avec le client.</w:t>
      </w:r>
    </w:p>
    <w:p>
      <w:pPr>
        <w:pStyle w:val="Heading2"/>
      </w:pPr>
      <w:r>
        <w:t>enjeuquestion</w:t>
      </w:r>
    </w:p>
    <w:p>
      <w:pPr>
        <w:pStyle w:val="Heading1"/>
      </w:pPr>
      <w:r>
        <w:t>L'analyse de l'offre en comparaison avec les exigences du cahier des charges révèle plusieurs points essentiels :</w:t>
        <w:br/>
        <w:br/>
        <w:t>1. **Coordination des Travaux** :</w:t>
        <w:br/>
        <w:t xml:space="preserve">   L'offre indique clairement que les travaux de plomberie débuteront après les travaux de base de l'électricien. Cette coordination est cruciale pour éviter tout croisement de câbles et tuyaux, ce qui montre un souci du détail et une planification rigoureuse.</w:t>
        <w:br/>
        <w:br/>
        <w:t>2. **Installation des Équipements** :</w:t>
        <w:br/>
        <w:t xml:space="preserve">   L'installation des équipements, tels que la douche et la baignoire, est prévue une fois que les raccordements électriques et autres travaux de préparation seront terminés. Cette approche séquencée garantit que chaque étape des travaux est réalisée dans l'ordre optimal, minimisant ainsi les risques de complications et assurant une installation de qualité.</w:t>
        <w:br/>
        <w:br/>
        <w:t>3. **Adéquation avec le Cahier des Charges** :</w:t>
        <w:br/>
        <w:t xml:space="preserve">   L'offre répond aux enjeux soulevés par le cahier des charges en mettant en œuvre des solutions pratiques pour la coordination des différents corps de métiers sur le chantier. Cette approche méthodique est en ligne avec les attentes de rigueur et de qualité du cahier des charges.</w:t>
        <w:br/>
        <w:br/>
        <w:t>En conclusion, l'offre cadre parfaitement avec les enjeux du cahier des charges en termes de coordination et de séquencement des travaux. Aucune correction n'est nécessaire, car les solutions proposées sont adaptées et répondent efficacement aux exigences posées.</w:t>
        <w:br/>
        <w:br/>
        <w:t>Cette réponse claire et détaillée justifie pleinement la prestation proposée et assure au client une exécution sans encombre des travaux planifiés.</w:t>
      </w:r>
    </w:p>
    <w:p>
      <w:pPr>
        <w:pStyle w:val="Heading2"/>
      </w:pPr>
      <w:r>
        <w:t>enjeuquestion</w:t>
      </w:r>
    </w:p>
    <w:p>
      <w:pPr>
        <w:pStyle w:val="Heading1"/>
      </w:pPr>
      <w:r>
        <w:t>Cher Client,</w:t>
        <w:br/>
        <w:br/>
        <w:t>Nous vous remercions pour votre demande et nous sommes heureux de vous fournir une analyse détaillée de notre offre par rapport aux exigences de votre cahier des charges.</w:t>
        <w:br/>
        <w:br/>
        <w:t>**Analyse du contenu de l'offre comparativement à la demande du cahier des charges**</w:t>
        <w:br/>
        <w:br/>
        <w:t>Notre devis inclut des équipements de qualité supérieure et tous les raccordements nécessaires ainsi que la main-d'œuvre. Voici les solutions mises en œuvre dans le devis pour cadrer avec les enjeux définis :</w:t>
        <w:br/>
        <w:br/>
        <w:t>1. **Intervention en fonction des disponibilités des différents corps de métier** :</w:t>
        <w:br/>
        <w:t xml:space="preserve">   - Nous veillons à minimiser les interférences sur le chantier et à garantir une installation conforme aux normes. Le phasage général est prévu de telle sorte que les travaux de plomberie débutent après les travaux de base de l'électricien, évitant ainsi tout croisement de câbles et tuyaux.</w:t>
        <w:br/>
        <w:br/>
        <w:t>2. **Phasage général** :</w:t>
        <w:br/>
        <w:t xml:space="preserve">   - Les travaux de plomberie, notamment l'installation des équipements comme la douche et la baignoire, seront réalisés une fois les raccordements électriques et autres travaux de préparation terminés. Cela assure une coordination optimale entre les différents corps de métier.</w:t>
        <w:br/>
        <w:br/>
        <w:t>3. **Qualité des équipements et main-d'œuvre** :</w:t>
        <w:br/>
        <w:t xml:space="preserve">   - Le devis inclut des équipements de qualité supérieure, comme indiqué :</w:t>
        <w:br/>
        <w:t xml:space="preserve">     - Fourniture et pose cabine de douche avec receveur, mitigeur thermostatique et colonne de douche.</w:t>
        <w:br/>
        <w:t xml:space="preserve">     - Fourniture et pose de baignoire avec robinetterie.</w:t>
        <w:br/>
        <w:t xml:space="preserve">   - La pose du carrelage sur les murs et le sol dans la zone de la douche et autour de la baignoire est également incluse.</w:t>
        <w:br/>
        <w:br/>
        <w:t>4. **Plomberie générale** :</w:t>
        <w:br/>
        <w:t xml:space="preserve">   - Nous avons prévu la pose et le raccordement de la tuyauterie d'alimentation et des évacuations d'eau usée pour la douche et la baignoire.</w:t>
        <w:br/>
        <w:t xml:space="preserve">   - La fourniture et la pose d'accessoires de plomberie nécessaires (joints, raccords, colliers, etc.) sont incluses.</w:t>
        <w:br/>
        <w:t xml:space="preserve">   - Une coordination avec les autres corps d'état est également prévue pour assurer le bon déroulement des travaux.</w:t>
        <w:br/>
        <w:br/>
        <w:t>5. **Commentaire sur le prix** :</w:t>
        <w:br/>
        <w:t xml:space="preserve">   - Le devis, s'élevant à un total de 6 105 € TTC, est établi selon des équipements de qualité supérieure. Si vous souhaitez des options plus économiques, il est possible d'ajuster certains postes pour répondre à vos attentes.</w:t>
        <w:br/>
        <w:br/>
        <w:t>**Conclusion**</w:t>
        <w:br/>
        <w:br/>
        <w:t>Notre offre répond aux critères de qualité et d'organisation stipulés dans votre cahier des charges. Les solutions mises en œuvre sont conçues pour garantir une installation conforme aux normes et une coordination optimale entre les différents corps de métier. Si toutefois certains aspects de l'offre nécessitent des ajustements pour mieux cadrer avec vos attentes ou votre budget, nous sommes à votre disposition pour en discuter et adapter notre proposition en conséquence.</w:t>
        <w:br/>
        <w:br/>
        <w:t>Nous restons à votre disposition pour toute question ou pour ajuster notre offre selon vos besoins.</w:t>
        <w:br/>
        <w:br/>
        <w:t>Cordialement,</w:t>
        <w:br/>
        <w:br/>
        <w:t>Jean Pierre Martinet</w:t>
        <w:br/>
        <w:t>Plomberie Sanitaires</w:t>
        <w:br/>
        <w:br/>
        <w:t>---</w:t>
        <w:br/>
        <w:br/>
        <w:t xml:space="preserve">Société Jean Pierre Martinet - Plomberie Sanitaires  </w:t>
        <w:br/>
        <w:t xml:space="preserve">Contact: [numéro de téléphone]  </w:t>
        <w:br/>
        <w:t>Email: [adresse email]</w:t>
      </w:r>
    </w:p>
    <w:p>
      <w:pPr>
        <w:pStyle w:val="Heading2"/>
      </w:pPr>
      <w:r>
        <w:t>enjeuquestion</w:t>
      </w:r>
    </w:p>
    <w:p>
      <w:pPr>
        <w:pStyle w:val="Heading1"/>
      </w:pPr>
      <w:r>
        <w:t>**Analyse de l'Offre Comparativement au Cahier des Charges**</w:t>
        <w:br/>
        <w:br/>
        <w:t>L'offre soumise par le prestataire pour l'installation de la salle de bains a été évaluée en fonction des exigences spécifiées dans le cahier des charges. Voici une analyse détaillée des solutions mises en œuvre dans le devis, ainsi que leur adéquation avec les enjeux identifiés.</w:t>
        <w:br/>
        <w:br/>
        <w:t>### Installation de la Salle de Bains</w:t>
        <w:br/>
        <w:br/>
        <w:t>#### Installation de la Douche</w:t>
        <w:br/>
        <w:t>- **Fourniture et pose de cabine de douche avec receveur, mitigeur thermostatique et colonne de douche** : 1 unité à 1 500 € HT</w:t>
        <w:br/>
        <w:t xml:space="preserve">  - **Total**: 1 500 € HT</w:t>
        <w:br/>
        <w:t xml:space="preserve">  - **Analyse**: Le prix unitaire est compétitif et inclusif des équipements de qualité supérieure, ce qui correspond aux attentes de durabilité et de performance.</w:t>
        <w:br/>
        <w:br/>
        <w:t>- **Pose du carrelage sur murs et sol (zone douche)** : 4 m² à 50 €/m²</w:t>
        <w:br/>
        <w:t xml:space="preserve">  - **Total**: 200 € HT</w:t>
        <w:br/>
        <w:t xml:space="preserve">  - **Analyse**: Le coût par mètre carré pour la pose du carrelage est standard et conforme aux pratiques du marché, garantissant un fini esthétique et résistant.</w:t>
        <w:br/>
        <w:br/>
        <w:t>#### Installation de la Baignoire</w:t>
        <w:br/>
        <w:t>- **Fourniture et pose de baignoire avec robinetterie** : 1 unité à 2 000 € HT</w:t>
        <w:br/>
        <w:t xml:space="preserve">  - **Total**: 2 000 € HT</w:t>
        <w:br/>
        <w:t xml:space="preserve">  - **Analyse**: Le devis inclut une baignoire de qualité supérieure avec robinetterie, répondant aux critères de confort et de longévité.</w:t>
        <w:br/>
        <w:br/>
        <w:t>- **Pose du carrelage autour de la baignoire** : 3 m² à 50 €/m²</w:t>
        <w:br/>
        <w:t xml:space="preserve">  - **Total**: 150 € HT</w:t>
        <w:br/>
        <w:t xml:space="preserve">  - **Analyse**: Le coût pour la pose de carrelage autour de la baignoire est conforme aux standards du secteur, assurant une intégration harmonieuse avec le reste de la salle de bains.</w:t>
        <w:br/>
        <w:br/>
        <w:t>#### Plomberie Générale</w:t>
        <w:br/>
        <w:t>- **Pose et raccordement tuyauterie d'alimentation (douche et baignoire)** : Forfait à 600 € HT</w:t>
        <w:br/>
        <w:t xml:space="preserve">  - **Analyse**: Le forfait pour la pose et le raccordement de la tuyauterie est raisonnable et couvre les travaux nécessaires pour une alimentation en eau fiable et sans fuite.</w:t>
        <w:br/>
        <w:br/>
        <w:t>- **Pose et raccordement évacuation eau usée (douche et baignoire)** : Forfait à 500 € HT</w:t>
        <w:br/>
        <w:t xml:space="preserve">  - **Analyse**: Ce montant forfaitaire est approprié pour assurer une évacuation efficace et conforme aux normes sanitaires.</w:t>
        <w:br/>
        <w:br/>
        <w:t>#### Main-d'œuvre et accessoires</w:t>
        <w:br/>
        <w:t>- **Fourniture et pose accessoires de plomberie (joints, raccords, colliers, etc.)** : Forfait à 300 € HT</w:t>
        <w:br/>
        <w:t xml:space="preserve">  - **Analyse**: Le devis inclut un forfait pour les accessoires de plomberie essentiels, garantissant une installation sans problème et durable.</w:t>
        <w:br/>
        <w:br/>
        <w:t>- **Coordination avec autres corps d'état** : Forfait à 300 € HT</w:t>
        <w:br/>
        <w:t xml:space="preserve">  - **Analyse**: La coordination inter-disciplinaire est cruciale pour minimiser les interférences et assurer une installation conforme aux normes de sécurité et de qualité. Ce montant est justifié.</w:t>
        <w:br/>
        <w:br/>
        <w:t>### Total et Justification</w:t>
        <w:br/>
        <w:t>- **Total HT**: 5 550 €</w:t>
        <w:br/>
        <w:t>- **TVA (10%)**: 555 €</w:t>
        <w:br/>
        <w:t>- **Total TTC**: 6 105 €</w:t>
        <w:br/>
        <w:br/>
        <w:t>### Conclusion et Recommandations</w:t>
        <w:br/>
        <w:t>L'offre proposée est en adéquation avec les exigences du cahier des charges, notamment en termes de qualité des matériaux, de main-d'œuvre qualifiée, et de coordination inter-disciplinaire. Les solutions mises en œuvre répondent aux enjeux de durabilité, de confort, et de conformité aux normes. Le devis est donc justifié et ne nécessite pas de correction majeure.</w:t>
        <w:br/>
        <w:br/>
        <w:t>Si des options plus économiques sont requises, elles peuvent être explorées sur demande.</w:t>
        <w:br/>
        <w:br/>
        <w:t>Cordialement,</w:t>
        <w:br/>
        <w:t>[Votre Nom]</w:t>
        <w:br/>
        <w:t>Rédacteur Professionnel</w:t>
      </w:r>
    </w:p>
    <w:p>
      <w:pPr>
        <w:pStyle w:val="Heading2"/>
      </w:pPr>
      <w:r>
        <w:t>enjeuquestion</w:t>
      </w:r>
    </w:p>
    <w:p>
      <w:pPr>
        <w:pStyle w:val="Heading1"/>
      </w:pPr>
      <w:r>
        <w:t xml:space="preserve">L'analyse fine du contenu de l'offre comparativement à la demande du cahier des charges révèle une adéquation claire entre les deux. L'un des enjeux principaux du cahier des charges était d'assurer que les travaux de plomberie n'interfèrent pas avec les travaux électriques, afin d'éviter tout croisement de câbles et de tuyaux. </w:t>
        <w:br/>
        <w:br/>
        <w:t>L'offre répond précisément à cette exigence en stipulant que : "Nos travaux de plomberie débuteront après les travaux de base de l'électricien pour éviter tout croisement de câbles et tuyaux. L'installation des équipements (douche et baignoire) sera réalisée une fois les raccordements électriques et autres travaux de préparation terminés."</w:t>
        <w:br/>
        <w:br/>
        <w:t>Cette approche méthodique garantit que les installations sont effectuées dans le bon ordre, minimisant ainsi les risques de complications techniques et assurant une coordination fluide entre les différentes équipes. Par conséquent, l'offre cadre parfaitement avec les enjeux du cahier des charges et ne nécessite aucune correction à cet égard.</w:t>
        <w:br/>
        <w:br/>
        <w:t>Cette analyse démontre que les solutions mises en œuvre dans le devis sont non seulement adaptées mais également optimisées pour répondre aux questions et préoccupations soulevées par le cahier des charges.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