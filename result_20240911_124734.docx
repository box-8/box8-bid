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Rapport d'analyse d'offres</w:t>
      </w:r>
    </w:p>
    <w:p>
      <w:pPr>
        <w:pStyle w:val="Heading1"/>
      </w:pPr>
      <w:r>
        <w:t xml:space="preserve">Commercial 1 : 01.LA PLOMBERIE FRANCO.pdf </w:t>
      </w:r>
    </w:p>
    <w:p>
      <w:pPr>
        <w:pStyle w:val="Heading2"/>
      </w:pPr>
      <w:r>
        <w:t>fonction des disponibilités de l'électricien et des autres corps de métier</w:t>
      </w:r>
    </w:p>
    <w:p>
      <w:r>
        <w:t>Comment planifiez-vous l'intervention en fonction des disponibilités de l'électricien et des autres corps de métier pour minimiser les interférences sur le chantier et garantir une installation conforme aux normes?</w:t>
      </w:r>
    </w:p>
    <w:p>
      <w:r>
        <w:t>L'offre proposée comprend l'installation d'une douche avec fourniture et pose d'une cabine de douche, d'un mitigeur thermostatique et d'une colonne de douche sur une surface de 4 m², ainsi que la pose du carrelage sur les murs et le sol de la zone douche. De plus, elle inclut l'installation d'une baignoire avec robinetterie et la pose de carrelage autour de la baignoire sur 1 m². Au niveau de la plomberie générale, l'offre prévoit la pose et le raccordement de la tuyauterie d'alimentation pour la douche et la baignoire (raccords non fournis) ainsi que la pose et le raccordement de l'évacuation d'eau usée pour les deux éléments. Enfin, la prestation comprend la fourniture et la pose des accessoires de plomberie nécessaires en fonction des linéaires réels. Cependant, l'offre ne précise pas si la fourniture et la pose des raccords pour la plomberie générale sont incluses, ce qui pourrait nécessiter une clarification.</w:t>
      </w:r>
    </w:p>
    <w:p>
      <w:pPr>
        <w:pStyle w:val="Heading2"/>
      </w:pPr>
      <w:r>
        <w:t>phasage général des travaux</w:t>
      </w:r>
    </w:p>
    <w:p>
      <w:r>
        <w:t>Comment prévoyez-vous le phasage des travaux de plomberie par rapport aux travaux de base de l'électricien pour éviter tout croisement de câbles et tuyaux?</w:t>
      </w:r>
    </w:p>
    <w:p>
      <w:r>
        <w:t xml:space="preserve">L'offre proposée comprend l'installation d'une cabine de douche avec receveur, mitigeur thermostatique et colonne de douche, ainsi que la pose du carrelage sur les murs et le sol de la zone de douche. Elle inclut également la fourniture et la pose d'une baignoire avec robinetterie, ainsi que la pose du carrelage autour de la baignoire. En termes de plomberie générale, l'offre prévoit la pose et le raccordement de la tuyauterie d'alimentation pour la douche et la baignoire, ainsi que le raccordement de l'évacuation d'eau usée pour ces éléments. Enfin, la main-d'œuvre et les accessoires de plomberie nécessaires sont également inclus. </w:t>
        <w:br/>
        <w:br/>
        <w:t>Cependant, l'offre ne précise pas si les raccords nécessaires pour la tuyauterie d'alimentation et l'évacuation d'eau usée sont inclus. Il serait donc nécessaire de demander des clarifications à ce sujet. De plus, il est important de noter que le coût total de l'offre s'élève à 12000, ce qui correspond aux éléments mentionnés dans le cahier des charges.</w:t>
      </w:r>
    </w:p>
    <w:p>
      <w:pPr>
        <w:pStyle w:val="Heading2"/>
      </w:pPr>
      <w:r>
        <w:t>installation des équipements (douche et baignoire)</w:t>
      </w:r>
    </w:p>
    <w:p>
      <w:r>
        <w:t>À quel moment prévoyez-vous de réaliser l'installation des équipements (douche et baignoire) par rapport aux raccordements électriques et autres travaux de préparation?</w:t>
      </w:r>
    </w:p>
    <w:p>
      <w:r>
        <w:t>L'offre analysée propose une prestation complète pour l'installation des équipements sanitaires (douche et baignoire), incluant la fourniture et la pose de la cabine de douche, du receveur, du mitigeur thermostatique, de la colonne de douche, de la baignoire avec robinetterie, ainsi que la pose du carrelage autour de la baignoire et sur les murs et le sol de la zone douche. La plomberie générale est également prise en charge, comprenant la pose et le raccordement de la tuyauterie d'alimentation pour la douche et la baignoire, ainsi que le raccordement de l'évacuation d'eau usée. La main-d'œuvre et les accessoires de plomberie nécessaires sont inclus dans l'offre. Aucun manquement n'est identifié par rapport aux exigences du cahier des charges.</w:t>
      </w:r>
    </w:p>
    <w:p>
      <w:pPr>
        <w:pStyle w:val="Heading2"/>
      </w:pPr>
      <w:r>
        <w:t>prix établi selon des équipements de qualité supérieure</w:t>
      </w:r>
    </w:p>
    <w:p>
      <w:r>
        <w:t>Comment justifiez-vous le prix établi en considérant des équipements de qualité supérieure, inclus tous les raccordements nécessaires et la main-d'œuvre?</w:t>
      </w:r>
    </w:p>
    <w:p>
      <w:r>
        <w:t>L'offre proposée justifie le prix de 12 000 euros en incluant des équipements de qualité supérieure, tous les raccordements nécessaires et la main-d'œuvre pour l'installation de la douche, de la baignoire et les travaux de plomberie générale. Cependant, l'offre ne précise pas si des garanties sont incluses pour les équipements installés. Il serait donc nécessaire d'ajouter des informations sur les garanties fournies pour assurer la qualité des équipements à long terme.</w:t>
      </w:r>
    </w:p>
    <w:p>
      <w:pPr>
        <w:pStyle w:val="Heading1"/>
      </w:pPr>
      <w:r>
        <w:t xml:space="preserve">Commercial 2 : 2.JEAN PIERRE MARTINET.pdf </w:t>
      </w:r>
    </w:p>
    <w:p>
      <w:pPr>
        <w:pStyle w:val="Heading2"/>
      </w:pPr>
      <w:r>
        <w:t>fonction des disponibilités de l'électricien et des autres corps de métier</w:t>
      </w:r>
    </w:p>
    <w:p>
      <w:r>
        <w:t>Comment planifiez-vous l'intervention en fonction des disponibilités de l'électricien et des autres corps de métier pour minimiser les interférences sur le chantier et garantir une installation conforme aux normes?</w:t>
      </w:r>
    </w:p>
    <w:p>
      <w:r>
        <w:t>L'offre ne donne aucune indication sur la question posée.</w:t>
      </w:r>
    </w:p>
    <w:p>
      <w:pPr>
        <w:pStyle w:val="Heading2"/>
      </w:pPr>
      <w:r>
        <w:t>phasage général des travaux</w:t>
      </w:r>
    </w:p>
    <w:p>
      <w:r>
        <w:t>Comment prévoyez-vous le phasage des travaux de plomberie par rapport aux travaux de base de l'électricien pour éviter tout croisement de câbles et tuyaux?</w:t>
      </w:r>
    </w:p>
    <w:p>
      <w:r>
        <w:t>L'offre ne donne aucune indication sur la question posée.</w:t>
      </w:r>
    </w:p>
    <w:p>
      <w:pPr>
        <w:pStyle w:val="Heading2"/>
      </w:pPr>
      <w:r>
        <w:t>installation des équipements (douche et baignoire)</w:t>
      </w:r>
    </w:p>
    <w:p>
      <w:r>
        <w:t>À quel moment prévoyez-vous de réaliser l'installation des équipements (douche et baignoire) par rapport aux raccordements électriques et autres travaux de préparation?</w:t>
      </w:r>
    </w:p>
    <w:p>
      <w:r>
        <w:t>L'offre ne donne aucune indication sur la question posée.</w:t>
      </w:r>
    </w:p>
    <w:p>
      <w:pPr>
        <w:pStyle w:val="Heading2"/>
      </w:pPr>
      <w:r>
        <w:t>prix établi selon des équipements de qualité supérieure</w:t>
      </w:r>
    </w:p>
    <w:p>
      <w:r>
        <w:t>Comment justifiez-vous le prix établi en considérant des équipements de qualité supérieure, inclus tous les raccordements nécessaires et la main-d'œuvre?</w:t>
      </w:r>
    </w:p>
    <w:p>
      <w:r>
        <w:t>L'offre ne donne aucune indication sur la question posée.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