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Rapport d'analyse d'offres</w:t>
      </w:r>
    </w:p>
    <w:p>
      <w:pPr>
        <w:pStyle w:val="Heading1"/>
      </w:pPr>
      <w:r>
        <w:t>Commercial 1</w:t>
      </w:r>
    </w:p>
    <w:p>
      <w:pPr>
        <w:pStyle w:val="Heading2"/>
      </w:pPr>
      <w:r>
        <w:t>Minimisation des interférences sur le chantier</w:t>
      </w:r>
    </w:p>
    <w:p>
      <w:r>
        <w:t>L'offre prévoit-elle une coordination entre l'électricien et les autres corps de métier pour minimiser les interférences sur le chantier?</w:t>
      </w:r>
    </w:p>
    <w:p>
      <w:r>
        <w:t>Analyse du contenu de l'offre par rapport au cahier des charges :</w:t>
        <w:br/>
        <w:br/>
        <w:t xml:space="preserve">L'offre examinée présente une absence de coordination spécifique entre l'électricien et les autres corps de métier pour minimiser les interférences sur le chantier. Cette absence est problématique car une bonne coordination est essentielle pour assurer le bon déroulement des travaux et éviter les retards ou les conflits entre les différentes équipes. </w:t>
        <w:br/>
        <w:br/>
        <w:t>Solutions mises en œuvre dans le devis :</w:t>
        <w:br/>
        <w:t>L'offre actuelle ne propose pas de solution adéquate pour répondre à l'enjeu de la coordination des travaux entre les différents corps de métier. Pour cadrer avec les exigences du cahier des charges, il est crucial d'inclure une section détaillant les mesures de coordination prévues. Cela pourrait inclure des réunions de planification régulières, des points de contact désignés pour chaque équipe, et des calendriers de travail synchronisés.</w:t>
        <w:br/>
        <w:br/>
        <w:t>Argumentation :</w:t>
        <w:br/>
        <w:t>La coordination entre les différents corps de métier est un facteur clé pour la réussite de tout projet de construction ou de rénovation. Sans une planification et une communication adéquates, les travaux peuvent être interrompus ou retardés, entraînant des coûts supplémentaires et des insatisfactions. En incluant une coordination spécifique entre l'électricien et les autres équipes, l'offre répondra mieux aux attentes du cahier des charges et assurera une exécution plus fluide et efficace des travaux.</w:t>
        <w:br/>
        <w:br/>
        <w:t>Recommandation :</w:t>
        <w:br/>
        <w:t>Il est impératif de demander une clarification ou une mise à jour de l'offre pour inclure des informations précises sur la coordination entre l'électricien et les autres corps de métier. Cela garantira que l'offre cadre avec les enjeux du cahier des charges et permettra une gestion optimale du chantier.</w:t>
        <w:br/>
        <w:br/>
        <w:t xml:space="preserve">En conclusion, l'offre actuelle nécessite une correction pour inclure des mesures de coordination détaillées afin de répondre pleinement aux exigences du cahier des charges. Il est recommandé de contacter le fournisseur pour obtenir une mise à jour de l'offre en ce sens. </w:t>
        <w:br/>
        <w:br/>
        <w:t>Cordialement,</w:t>
        <w:br/>
        <w:t>[Votre Nom]</w:t>
        <w:br/>
        <w:t>Rédacteur Professionnel</w:t>
      </w:r>
    </w:p>
    <w:p>
      <w:pPr>
        <w:pStyle w:val="Heading2"/>
      </w:pPr>
      <w:r>
        <w:t>Phasage général des travaux</w:t>
      </w:r>
    </w:p>
    <w:p>
      <w:r>
        <w:t>L'offre inclut-elle un phasage des travaux de plomberie après les travaux de base de l'électricien pour éviter tout croisement de câbles et tuyaux?</w:t>
      </w:r>
    </w:p>
    <w:p>
      <w:r>
        <w:t>L'offre actuelle présente une lacune importante en ne mentionnant pas explicitement un phasage des travaux de plomberie après les travaux de base de l'électricien. Cette omission pourrait entraîner des problèmes de coordination et potentiellement des croisements de câbles et de tuyaux, ce qui n'est pas conforme aux exigences du cahier des charges.</w:t>
        <w:br/>
        <w:br/>
        <w:t>Pour répondre de manière complète et professionnelle aux enjeux identifiés, il est essentiel de proposer une solution qui assure une coordination optimale entre les travaux de plomberie et d'électricité. Cela peut être réalisé en ajustant l'offre pour inclure un phasage précis des travaux.</w:t>
        <w:br/>
        <w:br/>
        <w:t>Solutions mises en œuvre dans le devis pour cadrer avec l'enjeu :</w:t>
        <w:br/>
        <w:t>1. **Phasage des Travaux** : L'offre doit être ajustée pour inclure un calendrier détaillé indiquant que les travaux de plomberie seront effectués après la finalisation des travaux de base de l'électricien. Cela permettra d'éviter tout croisement de câbles et tuyaux, assurant ainsi une installation plus sécurisée et conforme aux normes.</w:t>
        <w:br/>
        <w:t xml:space="preserve">   </w:t>
        <w:br/>
        <w:t>2. **Coordination Interne** : Mettre en place des réunions de coordination régulières entre les équipes de plomberie et d'électricité pour discuter de l'avancement des travaux et résoudre tout problème potentiel avant qu'il ne survienne sur le terrain.</w:t>
        <w:br/>
        <w:br/>
        <w:t>3. **Supervision et Contrôle Qualité** : Affecter un superviseur de projet qui sera responsable de la vérification de la conformité des travaux de plomberie et d'électricité, garantissant ainsi que les installations respectent les plans et les normes de sécurité.</w:t>
        <w:br/>
        <w:br/>
        <w:t>En conclusion, pour répondre adéquatement aux enjeux soulevés par le cahier des charges, l'offre doit être corrigée pour inclure un phasage précis des travaux de plomberie après les travaux de base de l'électricien. Cette modification assurera une meilleure coordination des travaux et évitera les problèmes de croisement de câbles et tuyaux.</w:t>
        <w:br/>
        <w:br/>
        <w:t>Nous vous remercions de votre attention à cette question et restons à votre disposition pour toute information complémentaire ou pour discuter des ajustements nécessaires à l'offre.</w:t>
        <w:br/>
        <w:br/>
        <w:t>Cordialement,</w:t>
        <w:br/>
        <w:br/>
        <w:t>[Votre Nom]</w:t>
        <w:br/>
        <w:t>[Votre Titre]</w:t>
        <w:br/>
        <w:t>[Votre Entreprise]</w:t>
      </w:r>
    </w:p>
    <w:p>
      <w:pPr>
        <w:pStyle w:val="Heading2"/>
      </w:pPr>
      <w:r>
        <w:t>Installation des équipements</w:t>
      </w:r>
    </w:p>
    <w:p>
      <w:r>
        <w:t>L'offre prévoit-elle que l'installation des équipements (douche et baignoire) sera réalisée une fois les raccordements électriques et autres travaux de préparation terminés?</w:t>
      </w:r>
    </w:p>
    <w:p>
      <w:r>
        <w:t>Cher Client,</w:t>
        <w:br/>
        <w:br/>
        <w:t xml:space="preserve">Après une analyse approfondie de l'offre reçue et en la comparant avec les exigences énoncées dans votre cahier des charges, nous avons relevé un point nécessitant clarification. L'offre actuelle ne spécifie pas si l'installation des équipements, à savoir la douche et la baignoire, sera réalisée une fois les raccordements électriques et autres travaux de préparation terminés. </w:t>
        <w:br/>
        <w:br/>
        <w:t>Afin de garantir que toutes les étapes de votre projet soient correctement planifiées et exécutées, il est crucial de confirmer ce détail avec l'installateur ou le fournisseur. Nous vous recommandons d'ajuster l'offre en posant la question suivante :</w:t>
        <w:br/>
        <w:br/>
        <w:t>"Pouvez-vous préciser si l'installation des équipements (douche et baignoire) inclut la réalisation des raccordements électriques et autres travaux de préparation nécessaires ?"</w:t>
        <w:br/>
        <w:br/>
        <w:t>Cette démarche permettra d'assurer une cohérence parfaite avec les enjeux de votre cahier des charges et de garantir que toutes les opérations soient menées à bien dans le respect des délais et des normes de qualité attendues.</w:t>
        <w:br/>
        <w:br/>
        <w:t>Nous restons à votre disposition pour toute autre question ou clarification.</w:t>
        <w:br/>
        <w:br/>
        <w:t>Cordialement,</w:t>
        <w:br/>
        <w:br/>
        <w:t>[Votre Nom]</w:t>
        <w:br/>
        <w:t>Rédacteur Professionnel</w:t>
      </w:r>
    </w:p>
    <w:p>
      <w:pPr>
        <w:pStyle w:val="Heading2"/>
      </w:pPr>
      <w:r>
        <w:t>Qualité des équipements</w:t>
      </w:r>
    </w:p>
    <w:p>
      <w:r>
        <w:t>L'offre propose-t-elle des équipements de qualité supérieure et inclut-elle tous les raccordements nécessaires ainsi que la main-d'œuvre?</w:t>
      </w:r>
    </w:p>
    <w:p>
      <w:r>
        <w:t>L'offre proposée comporte un ensemble d'équipements et de services adaptés à la rénovation d'une salle de bain, répondant partiellement aux exigences du cahier des charges. Voici une analyse détaillée :</w:t>
        <w:br/>
        <w:br/>
        <w:t>### Analyse du Contenu de l'Offre Comparativement aux Exigences du Cahier des Charges</w:t>
        <w:br/>
        <w:br/>
        <w:t>#### 1. **Fourniture et Pose de Cabine de Douche avec Receveur, Mitigeur Thermostatique et Colonne de Douche**</w:t>
        <w:br/>
        <w:t>- **Adéquation avec le Cahier des Charges :** L'offre inclut une cabine de douche équipée d'un mitigeur thermostatique, ce qui est un point positif car ce type de mitigeur permet de maintenir une température constante de l'eau, répondant ainsi aux exigences de confort et de sécurité.</w:t>
        <w:br/>
        <w:t>- **Solution Mise en Œuvre :** La fourniture et la pose de la cabine de douche, accompagnées d'un receveur et d'une colonne de douche, sont des éléments clés pour la fonctionnalité et l'esthétique de la salle de bain.</w:t>
        <w:br/>
        <w:br/>
        <w:t>#### 2. **Fourniture et Pose de Baignoire Standard avec Robinetterie Basique**</w:t>
        <w:br/>
        <w:t>- **Adéquation avec le Cahier des Charges :** Bien que l'offre inclut une baignoire standard, la robinetterie basique pourrait ne pas répondre aux attentes si le cahier des charges stipule des exigences de qualité supérieure ou des fonctionnalités avancées.</w:t>
        <w:br/>
        <w:t>- **Solution Mise en Œuvre :** La pose de la baignoire avec une robinetterie basique est une solution économique, mais il pourrait être nécessaire d'upgrader cette offre pour mieux répondre aux besoins mentionnés dans le cahier des charges.</w:t>
        <w:br/>
        <w:br/>
        <w:t>#### 3. **Pose du Carrelage**</w:t>
        <w:br/>
        <w:t>- **Adéquation avec le Cahier des Charges :** La pose du carrelage est une composante essentielle de la rénovation de la salle de bain, assurant à la fois l'esthétique et la protection contre l'humidité.</w:t>
        <w:br/>
        <w:t>- **Solution Mise en Œuvre :** L'inclusion de la pose du carrelage montre une prise en compte des aspects pratiques et esthétiques de la salle de bain.</w:t>
        <w:br/>
        <w:br/>
        <w:t>#### 4. **Pose et Raccordement de la Tuyauterie d'Alimentation pour la Douche et la Baignoire**</w:t>
        <w:br/>
        <w:t>- **Adéquation avec le Cahier des Charges :** Les raccordements de la tuyauterie d'alimentation sont indispensables pour le bon fonctionnement des équipements sanitaires.</w:t>
        <w:br/>
        <w:t>- **Solution Mise en Œuvre :** Cette offre comprend tous les travaux nécessaires pour assurer un approvisionnement en eau fiable et efficace.</w:t>
        <w:br/>
        <w:br/>
        <w:t>#### 5. **Pose et Raccordement de l’Évacuation des Eaux Usées pour la Douche et la Baignoire**</w:t>
        <w:br/>
        <w:t>- **Adéquation avec le Cahier des Charges :** L'évacuation des eaux usées est cruciale pour éviter tout problème d'hygiène et de fonctionnement.</w:t>
        <w:br/>
        <w:t>- **Solution Mise en Œuvre :** Le raccordement approprié des systèmes d'évacuation garantit un environnement sain et fonctionnel.</w:t>
        <w:br/>
        <w:br/>
        <w:t>#### 6. **Fourniture et Pose des Accessoires de Plomberie (Joints, Raccords, Colliers, etc.)**</w:t>
        <w:br/>
        <w:t>- **Adéquation avec le Cahier des Charges :** Les accessoires de plomberie sont nécessaires pour assurer l'étanchéité et la durabilité des installations.</w:t>
        <w:br/>
        <w:t>- **Solution Mise en Œuvre :** La fourniture et la pose de ces accessoires montrent une approche complète et professionnelle des travaux de plomberie.</w:t>
        <w:br/>
        <w:br/>
        <w:t>#### 7. **Main-d'Œuvre Nécessaire pour l'Installation**</w:t>
        <w:br/>
        <w:t>- **Adéquation avec le Cahier des Charges :** La main-d'œuvre qualifiée est indispensable pour garantir la qualité et la conformité des installations.</w:t>
        <w:br/>
        <w:t>- **Solution Mise en Œuvre :** L'inclusion de la main-d'œuvre dans l'offre assure une installation professionnelle et conforme aux normes.</w:t>
        <w:br/>
        <w:br/>
        <w:t>### Conclusion</w:t>
        <w:br/>
        <w:t>L'offre répond en grande partie aux exigences du cahier des charges, avec quelques réserves concernant la qualité standard des équipements. Il serait judicieux de vérifier si des équipements de qualité supérieure sont nécessaires pour mieux correspondre aux attentes du client. Si tel est le cas, l'offre devra être corrigée pour inclure des éléments de qualité supérieure, en particulier pour la robinetterie de la baignoire.</w:t>
        <w:br/>
        <w:br/>
        <w:t>Ainsi, pour répondre pleinement aux enjeux du cahier des charges, il est recommandé de :</w:t>
        <w:br/>
        <w:br/>
        <w:t>1. Clarifier les attentes en termes de qualité des équipements.</w:t>
        <w:br/>
        <w:t>2. Proposer des options d'upgrading pour les éléments standard (comme la robinetterie de la baignoire).</w:t>
        <w:br/>
        <w:br/>
        <w:t>Cette analyse permet de justifier la prestation tout en mettant en lumière les ajustements nécessaires pour une satisfaction optimale du client.</w:t>
      </w:r>
    </w:p>
    <w:p>
      <w:pPr>
        <w:pStyle w:val="Heading2"/>
      </w:pPr>
      <w:r>
        <w:t>Coordination avec autres corps d'état</w:t>
      </w:r>
    </w:p>
    <w:p>
      <w:r>
        <w:t>L'offre prévoit-elle une coordination avec l'électricien et les autres corps d'état pour planifier les interventions?</w:t>
      </w:r>
    </w:p>
    <w:p>
      <w:r>
        <w:t>Cher Client,</w:t>
        <w:br/>
        <w:br/>
        <w:t>Nous avons attentivement analysé le contenu de l'offre en comparaison avec les exigences énoncées dans le cahier des charges. Voici notre analyse détaillée :</w:t>
        <w:br/>
        <w:br/>
        <w:t>1. **Coordination entre les différents corps de métier** : L'offre actuelle ne mentionne pas explicitement la coordination avec l'électricien et les autres corps d'état pour planifier les interventions. Cette coordination est cruciale pour garantir une planification efficace et éviter tout retard ou conflit entre les différentes tâches.</w:t>
        <w:br/>
        <w:br/>
        <w:t>2. **Proposition d'ajustement** : Afin de mieux répondre aux exigences du cahier des charges et d'assurer le bon déroulement du projet, nous proposons d'ajuster l'offre en y incluant une section dédiée à la coordination. Cette section préciserait les modalités de collaboration avec les différents corps de métier, notamment l'électricien, afin de synchroniser les interventions et d'éviter toute interruption imprévue.</w:t>
        <w:br/>
        <w:br/>
        <w:t xml:space="preserve">3. **Solutions mises en œuvre dans le devis** : En ajoutant cette composante de coordination, nous garantirons une meilleure fluidité dans la réalisation du projet. Par exemple, nous pourrions organiser des réunions de planification hebdomadaires incluant tous les responsables des corps de métier concernés, et établir un calendrier détaillé des interventions. </w:t>
        <w:br/>
        <w:br/>
        <w:t>4. **Réponse aux enjeux soulevés** : L'enjeu principal ici est la gestion efficace du temps et des ressources pour éviter les retards et assurer la satisfaction du client. En intégrant une coordination rigoureuse, nous adresserons directement cet enjeu, assurant ainsi que le projet respecte les délais et les standards de qualité attendus.</w:t>
        <w:br/>
        <w:br/>
        <w:t>En conclusion, bien que l'offre initiale ne cadre pas entièrement avec l'enjeu de coordination mentionné dans le cahier des charges, une simple modification pour inclure cette coordination permettrait de répondre pleinement aux attentes et d'assurer le bon déroulement du projet.</w:t>
        <w:br/>
        <w:br/>
        <w:t>Nous restons à votre disposition pour toute question supplémentaire ou pour discuter des ajustements proposés.</w:t>
        <w:br/>
        <w:br/>
        <w:t>Cordialement,</w:t>
        <w:br/>
        <w:br/>
        <w:t>[Votre Nom]</w:t>
        <w:br/>
        <w:t>[Votre Titre]</w:t>
        <w:br/>
        <w:t>[Votre Entreprise]</w:t>
      </w:r>
    </w:p>
    <w:p>
      <w:pPr>
        <w:pStyle w:val="Heading1"/>
      </w:pPr>
      <w:r>
        <w:t>Commercial 2</w:t>
      </w:r>
    </w:p>
    <w:p>
      <w:pPr>
        <w:pStyle w:val="Heading2"/>
      </w:pPr>
      <w:r>
        <w:t>Minimisation des interférences sur le chantier</w:t>
      </w:r>
    </w:p>
    <w:p>
      <w:r>
        <w:t>L'offre prévoit-elle une coordination entre l'électricien et les autres corps de métier pour minimiser les interférences sur le chantier?</w:t>
      </w:r>
    </w:p>
    <w:p>
      <w:r>
        <w:t>Cher Client,</w:t>
        <w:br/>
        <w:br/>
        <w:t>Nous avons pris connaissance de votre cahier des charges et avons analysé en détail l'offre qui vous a été proposée. Voici une analyse fine du contenu de l'offre en comparaison avec les exigences de votre cahier des charges.</w:t>
        <w:br/>
        <w:br/>
        <w:t>**Coordination entre les corps de métier :**</w:t>
        <w:br/>
        <w:t>L'offre prévoit une coordination efficace entre l'électricien et les autres corps de métier présents sur le chantier. Cette coordination est essentielle pour minimiser les interférences, un point crucial souligné dans votre cahier des charges. Plus spécifiquement, l'offre mentionne :</w:t>
        <w:br/>
        <w:br/>
        <w:t>- **Intervention en fonction des disponibilités** : L'intervention de chaque corps de métier sera planifiée en fonction des disponibilités des autres, ce qui permet d'éviter des chevauchements et des interférences inutiles.</w:t>
        <w:br/>
        <w:t>- **Phasage général des travaux** : Les travaux de plomberie débuteront uniquement après la fin des travaux de base de l'électricien. Cette approche garantit qu'il n'y aura pas de croisement de câbles et de tuyaux, ce qui pourrait entraîner des complications futures.</w:t>
        <w:br/>
        <w:t>- **Installation des équipements** : L'installation des équipements tels que la douche et la baignoire sera réalisée après les raccordements électriques et les autres travaux de préparation. Cela assure une installation conforme aux normes et sans surprise.</w:t>
        <w:br/>
        <w:br/>
        <w:t>**Solutions mises en œuvre :**</w:t>
        <w:br/>
        <w:t>Les solutions mises en œuvre dans le devis pour cadrer avec les enjeux de votre cahier des charges sont les suivantes :</w:t>
        <w:br/>
        <w:br/>
        <w:t>1. **Planification et gestion minutieuse** : Par la coordination et le phasage des travaux, l'offre assure que chaque étape du chantier est bien ordonnée, réduisant ainsi les risques de conflit entre les différents corps de métier.</w:t>
        <w:br/>
        <w:t>2. **Conformité aux normes** : En garantissant que les installations sont effectuées après la préparation nécessaire, l'offre assure que les travaux seront conformes aux normes en vigueur.</w:t>
        <w:br/>
        <w:t>3. **Réduction des interférences** : En planifiant les travaux de manière séquentielle, l'offre minimise les interférences et optimise l'efficacité sur le chantier.</w:t>
        <w:br/>
        <w:br/>
        <w:t>**Conclusion :**</w:t>
        <w:br/>
        <w:t xml:space="preserve">L'analyse montre que l'offre cadre parfaitement avec les enjeux définis dans votre cahier des charges. La coordination et le phasage des travaux proposés permettent de minimiser les interférences et de garantir une installation conforme aux normes. </w:t>
        <w:br/>
        <w:br/>
        <w:t>Si vous avez des questions supplémentaires ou si des ajustements sont nécessaires, n'hésitez pas à nous contacter pour discuter des détails.</w:t>
        <w:br/>
        <w:br/>
        <w:t>Cordialement,</w:t>
        <w:br/>
        <w:br/>
        <w:t>[Votre Nom]</w:t>
        <w:br/>
        <w:t>[Votre Poste]</w:t>
        <w:br/>
        <w:t>[Votre Société]</w:t>
      </w:r>
    </w:p>
    <w:p>
      <w:pPr>
        <w:pStyle w:val="Heading2"/>
      </w:pPr>
      <w:r>
        <w:t>Phasage général des travaux</w:t>
      </w:r>
    </w:p>
    <w:p>
      <w:r>
        <w:t>L'offre inclut-elle un phasage des travaux de plomberie après les travaux de base de l'électricien pour éviter tout croisement de câbles et tuyaux?</w:t>
      </w:r>
    </w:p>
    <w:p>
      <w:r>
        <w:t>Cher Client,</w:t>
        <w:br/>
        <w:br/>
        <w:t>Nous tenons à vous fournir une analyse détaillée de notre offre en réponse à votre cahier des charges, en mettant en lumière les solutions mises en œuvre pour répondre aux enjeux identifiés.</w:t>
        <w:br/>
        <w:br/>
        <w:t>Notre offre inclut un phasage précis des travaux, notamment en matière de plomberie, afin de garantir une coordination optimale avec les autres corps de métier, en particulier l'électricien. Voici le contenu pertinent trouvé dans le PDF de l'offre :</w:t>
        <w:br/>
        <w:br/>
        <w:t>"Phasage général : Nos travaux de plomberie débuteront après les travaux de base de l'électricien pour éviter tout croisement de câbles et tuyaux. L'installation des équipements (douche et baignoire) sera réalisée une fois les raccordements électriques et autres travaux de préparation terminés."</w:t>
        <w:br/>
        <w:br/>
        <w:t>Cette approche est cruciale pour plusieurs raisons :</w:t>
        <w:br/>
        <w:br/>
        <w:t>1. **Minimisation des interférences** : En planifiant les travaux de plomberie après ceux de l'électricien, nous évitons tout croisement de câbles et de tuyaux, ce qui réduit les risques de complications et de retards sur le chantier.</w:t>
        <w:br/>
        <w:t>2. **Conformité aux normes** : Cette organisation assure que chaque installation est réalisée dans le respect des normes en vigueur, garantissant ainsi la sécurité et la fiabilité des travaux effectués.</w:t>
        <w:br/>
        <w:t>3. **Efficacité du chantier** : Un phasage bien structuré permet une progression fluide des travaux, évitant les interruptions et les reprises qui peuvent entraîner des coûts supplémentaires et des délais prolongés.</w:t>
        <w:br/>
        <w:br/>
        <w:t>En conclusion, notre offre est parfaitement alignée avec les exigences de votre cahier des charges. Nous avons mis en place des solutions spécifiques pour assurer une coordination efficace entre les différents corps de métier, minimisant ainsi les risques d'interférence et garantissant une réalisation conforme aux normes.</w:t>
        <w:br/>
        <w:br/>
        <w:t>Nous restons à votre disposition pour toute question complémentaire ou pour discuter de cette offre plus en détail.</w:t>
        <w:br/>
        <w:br/>
        <w:t>Cordialement,</w:t>
        <w:br/>
        <w:br/>
        <w:t>[Nom du Rédacteur]</w:t>
        <w:br/>
        <w:t>[Entreprise]</w:t>
      </w:r>
    </w:p>
    <w:p>
      <w:pPr>
        <w:pStyle w:val="Heading2"/>
      </w:pPr>
      <w:r>
        <w:t>Installation des équipements</w:t>
      </w:r>
    </w:p>
    <w:p>
      <w:r>
        <w:t>L'offre prévoit-elle que l'installation des équipements (douche et baignoire) sera réalisée une fois les raccordements électriques et autres travaux de préparation terminés?</w:t>
      </w:r>
    </w:p>
    <w:p>
      <w:r>
        <w:t xml:space="preserve">L'analyse du contenu de l'offre par rapport à la demande du cahier des charges révèle une adéquation satisfaisante avec les exigences spécifiées. </w:t>
        <w:br/>
        <w:br/>
        <w:t>L'offre stipule clairement que l'installation des équipements, à savoir la douche et la baignoire, sera effectuée après l'achèvement des raccordements électriques et autres travaux de préparation. Cette démarche est bien alignée avec les attentes du cahier des charges, qui requiert une coordination efficace entre les différentes étapes des travaux pour éviter tout croisement de câbles et tuyaux.</w:t>
        <w:br/>
        <w:br/>
        <w:t>Voici le passage pertinent du PDF qui le confirme :</w:t>
        <w:br/>
        <w:br/>
        <w:t>"Phasage général : Nos travaux de plomberie débuteront après les travaux de base de l'électricien pour éviter tout croisement de câbles et tuyaux. L'installation des équipements (douche et baignoire) sera réalisée une fois les raccordements électriques et autres travaux de préparation terminés."</w:t>
        <w:br/>
        <w:br/>
        <w:t xml:space="preserve">En conclusion, l'offre respecte les exigences du cahier des charges en planifiant les travaux de manière séquentielle et en assurant une coordination adéquate entre les équipes de plomberie et d'électricité. Cette approche permet de minimiser les risques techniques et de garantir la qualité et la sécurité des installations. </w:t>
        <w:br/>
        <w:br/>
        <w:t>Ainsi, l'offre ne nécessite pas de modifications et répond pleinement aux enjeux du cahier des charges.</w:t>
      </w:r>
    </w:p>
    <w:p>
      <w:pPr>
        <w:pStyle w:val="Heading2"/>
      </w:pPr>
      <w:r>
        <w:t>Qualité des équipements</w:t>
      </w:r>
    </w:p>
    <w:p>
      <w:r>
        <w:t>L'offre propose-t-elle des équipements de qualité supérieure et inclut-elle tous les raccordements nécessaires ainsi que la main-d'œuvre?</w:t>
      </w:r>
    </w:p>
    <w:p>
      <w:r>
        <w:t>Chère/Cher Client,</w:t>
        <w:br/>
        <w:br/>
        <w:t>Nous avons soigneusement examiné votre cahier des charges et élaboré une analyse comparative détaillée pour vous assurer que l'offre répond à vos attentes et exigences spécifiques.</w:t>
        <w:br/>
        <w:br/>
        <w:t>Analyse du contenu de l'offre par rapport au cahier des charges :</w:t>
        <w:br/>
        <w:br/>
        <w:t>1. **Qualité des Équipements :**</w:t>
        <w:br/>
        <w:t xml:space="preserve">   - L'installation de la salle de bains utilise des équipements de qualité supérieure, tels que la cabine de douche avec receveur, mitigeur thermostatique et colonne de douche, ainsi que la baignoire avec robinetterie. Ces choix garantissent une durabilité et une performance optimales.</w:t>
        <w:br/>
        <w:br/>
        <w:t>2. **Raccordements et Main-d'œuvre :**</w:t>
        <w:br/>
        <w:t xml:space="preserve">   - Tous les raccordements nécessaires, y compris les tuyauteries d'alimentation et les évacuations d'eau usée, sont inclus dans le devis. La pose de carrelage autour de la douche et de la baignoire est également détaillée, assurant une finition esthétique et fonctionnelle.</w:t>
        <w:br/>
        <w:br/>
        <w:t>3. **Coordination des Travaux :**</w:t>
        <w:br/>
        <w:t xml:space="preserve">   - La coordination avec l'électricien et autres corps d'état est planifiée pour minimiser les interférences et garantir une installation conforme aux normes. Le phasage des travaux assure que les interventions de plomberie se déroulent après les travaux électriques de base, évitant ainsi tout croisement de câbles et tuyaux.</w:t>
        <w:br/>
        <w:br/>
        <w:t>4. **Phasage Général :**</w:t>
        <w:br/>
        <w:t xml:space="preserve">   - Les travaux de plomberie débuteront après les travaux de base de l'électricien pour garantir une installation sans croisement de câbles et tuyaux. L'installation des équipements sera réalisée une fois les raccordements électriques et autres travaux de préparation terminés.</w:t>
        <w:br/>
        <w:br/>
        <w:t>Solutions mises en œuvre :</w:t>
        <w:br/>
        <w:t>- **Qualité Supérieure :** Les équipements choisis sont de qualité supérieure, correspondant à l'exigence de durabilité et de performance.</w:t>
        <w:br/>
        <w:t>- **Raccordements Complets :** Tous les raccordements nécessaires sont inclus, assurant un système fonctionnel et fiable.</w:t>
        <w:br/>
        <w:t>- **Coordination et Phasage :** Une coordination étroite avec les autres corps de métier est mise en place pour éviter les interférences et assurer une installation conforme aux normes.</w:t>
        <w:br/>
        <w:br/>
        <w:t>Si vous souhaitez des options plus économiques, nous pouvons ajuster certains postes du devis. N'hésitez pas à nous faire part de vos préférences pour que nous puissions adapter notre offre en conséquence.</w:t>
        <w:br/>
        <w:br/>
        <w:t>Nous restons à votre disposition pour toute question ou clarification supplémentaire.</w:t>
        <w:br/>
        <w:br/>
        <w:t>Cordialement,</w:t>
        <w:br/>
        <w:br/>
        <w:t>Jean Pierre Martinet</w:t>
        <w:br/>
        <w:t>Plomberie Sanitaires</w:t>
        <w:br/>
        <w:br/>
        <w:t>---</w:t>
        <w:br/>
        <w:br/>
        <w:t>Cette réponse a été rédigée pour justifier la prestation en fonction des résultats de l'agent de recherche et des informations fournies dans le devis.</w:t>
      </w:r>
    </w:p>
    <w:p>
      <w:pPr>
        <w:pStyle w:val="Heading2"/>
      </w:pPr>
      <w:r>
        <w:t>Coordination avec autres corps d'état</w:t>
      </w:r>
    </w:p>
    <w:p>
      <w:r>
        <w:t>L'offre prévoit-elle une coordination avec l'électricien et les autres corps d'état pour planifier les interventions?</w:t>
      </w:r>
    </w:p>
    <w:p>
      <w:r>
        <w:t>L'analyse du contenu de l'offre par rapport à la demande du cahier des charges révèle une attention particulière à la coordination avec l'électricien et les autres corps de métier, ce qui est un aspect crucial pour garantir le bon déroulement du chantier et la conformité aux normes.</w:t>
        <w:br/>
        <w:br/>
        <w:t>Le devis indique clairement les solutions mises en œuvre pour cadrer avec cet enjeu. Voici les points pertinents extraits de l'offre :</w:t>
        <w:br/>
        <w:br/>
        <w:t>**Coordination avec l'électricien et autres corps d'état :**</w:t>
        <w:br/>
        <w:t>- Intervention en fonction des disponibilités de l'électricien et des autres corps de métier, afin de minimiser les interférences sur le chantier et garantir une installation conforme aux normes.</w:t>
        <w:br/>
        <w:t>- Phasage général : Nos travaux de plomberie débuteront après les travaux de base de l'électricien pour éviter tout croisement de câbles et tuyaux. L'installation des équipements (douche et baignoire) sera réalisée une fois les raccordements électriques et autres travaux de préparation terminés.</w:t>
        <w:br/>
        <w:br/>
        <w:t>Ces points démontrent une planification rigoureuse visant à éviter les chevauchements et les interférences entre les différents corps de métier, ce qui est essentiel pour une exécution harmonieuse du projet. Le phasage général, en particulier, montre une méthode structurée pour s'assurer que les travaux de plomberie ne commencent qu'après la fin des travaux électriques de base, réduisant ainsi les risques de complications sur le chantier.</w:t>
        <w:br/>
        <w:br/>
        <w:t xml:space="preserve">L'offre répond donc aux questions soulevées par l'enjeu de la coordination interprofessionnelle en chantier, en fournissant des solutions pratiques et bien définies pour assurer une installation conforme et efficace. Il n'y a pas de besoin de correction majeure dans cette offre par rapport à cet enjeu spécifique du cahier des charges. </w:t>
        <w:br/>
        <w:br/>
        <w:t>En conclusion, l'offre est alignée avec les exigences du cahier des charges en matière de coordination avec les électriciens et autres corps de métier, garantissant ainsi une planification optimale des interventions et une conformité aux normes établies.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color w:val="00FF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